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u w:val="single"/>
        </w:rPr>
      </w:pPr>
      <w:r>
        <w:rPr>
          <w:b/>
          <w:u w:val="single"/>
          <w:rtl w:val="0"/>
        </w:rPr>
        <w:t>EXERCISE 1:</w:t>
      </w:r>
    </w:p>
    <w:p w14:paraId="00000002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w50obcxd1s1j" w:colFirst="0" w:colLast="0"/>
      <w:bookmarkEnd w:id="0"/>
      <w:r>
        <w:rPr>
          <w:b/>
          <w:color w:val="000000"/>
          <w:sz w:val="22"/>
          <w:szCs w:val="22"/>
          <w:rtl w:val="0"/>
        </w:rPr>
        <w:t>1. Setup Spring Boot Project</w:t>
      </w:r>
    </w:p>
    <w:p w14:paraId="00000003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Initialize a New Spring Boot Project:</w:t>
      </w:r>
    </w:p>
    <w:p w14:paraId="00000004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Go to</w:t>
      </w:r>
      <w:r>
        <w:fldChar w:fldCharType="begin"/>
      </w:r>
      <w:r>
        <w:instrText xml:space="preserve"> HYPERLINK "https://start.spring.io/" \h </w:instrText>
      </w:r>
      <w:r>
        <w:fldChar w:fldCharType="separate"/>
      </w:r>
      <w:r>
        <w:rPr>
          <w:rtl w:val="0"/>
        </w:rPr>
        <w:t xml:space="preserve"> </w:t>
      </w:r>
      <w:r>
        <w:rPr>
          <w:rtl w:val="0"/>
        </w:rPr>
        <w:fldChar w:fldCharType="end"/>
      </w:r>
      <w:r>
        <w:fldChar w:fldCharType="begin"/>
      </w:r>
      <w:r>
        <w:instrText xml:space="preserve"> HYPERLINK "https://start.spring.io/" \h </w:instrText>
      </w:r>
      <w:r>
        <w:fldChar w:fldCharType="separate"/>
      </w:r>
      <w:r>
        <w:rPr>
          <w:color w:val="1155CC"/>
          <w:u w:val="single"/>
          <w:rtl w:val="0"/>
        </w:rPr>
        <w:t>Spring Initializr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>.</w:t>
      </w:r>
    </w:p>
    <w:p w14:paraId="00000005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Project Name: </w:t>
      </w:r>
      <w:r>
        <w:rPr>
          <w:rFonts w:ascii="Roboto Mono" w:hAnsi="Roboto Mono" w:eastAsia="Roboto Mono" w:cs="Roboto Mono"/>
          <w:color w:val="188038"/>
          <w:rtl w:val="0"/>
        </w:rPr>
        <w:t>BookstoreAPI</w:t>
      </w:r>
    </w:p>
    <w:p w14:paraId="00000006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Choose the following options:</w:t>
      </w:r>
    </w:p>
    <w:p w14:paraId="00000007">
      <w:pPr>
        <w:numPr>
          <w:ilvl w:val="2"/>
          <w:numId w:val="1"/>
        </w:numPr>
        <w:spacing w:before="0" w:beforeAutospacing="0" w:after="0" w:afterAutospacing="0"/>
        <w:ind w:left="2160" w:hanging="360"/>
      </w:pPr>
      <w:r>
        <w:rPr>
          <w:b/>
          <w:rtl w:val="0"/>
        </w:rPr>
        <w:t>Project:</w:t>
      </w:r>
      <w:r>
        <w:rPr>
          <w:rtl w:val="0"/>
        </w:rPr>
        <w:t xml:space="preserve"> Maven Project</w:t>
      </w:r>
    </w:p>
    <w:p w14:paraId="00000008">
      <w:pPr>
        <w:numPr>
          <w:ilvl w:val="2"/>
          <w:numId w:val="1"/>
        </w:numPr>
        <w:spacing w:before="0" w:beforeAutospacing="0" w:after="0" w:afterAutospacing="0"/>
        <w:ind w:left="2160" w:hanging="360"/>
      </w:pPr>
      <w:r>
        <w:rPr>
          <w:b/>
          <w:rtl w:val="0"/>
        </w:rPr>
        <w:t>Language:</w:t>
      </w:r>
      <w:r>
        <w:rPr>
          <w:rtl w:val="0"/>
        </w:rPr>
        <w:t xml:space="preserve"> Java</w:t>
      </w:r>
    </w:p>
    <w:p w14:paraId="00000009">
      <w:pPr>
        <w:numPr>
          <w:ilvl w:val="2"/>
          <w:numId w:val="1"/>
        </w:numPr>
        <w:spacing w:before="0" w:beforeAutospacing="0" w:after="0" w:afterAutospacing="0"/>
        <w:ind w:left="2160" w:hanging="360"/>
      </w:pPr>
      <w:r>
        <w:rPr>
          <w:b/>
          <w:rtl w:val="0"/>
        </w:rPr>
        <w:t>Spring Boot Version:</w:t>
      </w:r>
      <w:r>
        <w:rPr>
          <w:rtl w:val="0"/>
        </w:rPr>
        <w:t xml:space="preserve"> 3.x.x (Choose the latest stable version)</w:t>
      </w:r>
    </w:p>
    <w:p w14:paraId="0000000A">
      <w:pPr>
        <w:numPr>
          <w:ilvl w:val="2"/>
          <w:numId w:val="1"/>
        </w:numPr>
        <w:spacing w:before="0" w:beforeAutospacing="0" w:after="0" w:afterAutospacing="0"/>
        <w:ind w:left="2160" w:hanging="360"/>
      </w:pPr>
      <w:r>
        <w:rPr>
          <w:b/>
          <w:rtl w:val="0"/>
        </w:rPr>
        <w:t>Packaging:</w:t>
      </w:r>
      <w:r>
        <w:rPr>
          <w:rtl w:val="0"/>
        </w:rPr>
        <w:t xml:space="preserve"> Jar</w:t>
      </w:r>
    </w:p>
    <w:p w14:paraId="0000000B">
      <w:pPr>
        <w:numPr>
          <w:ilvl w:val="2"/>
          <w:numId w:val="1"/>
        </w:numPr>
        <w:spacing w:before="0" w:beforeAutospacing="0" w:after="0" w:afterAutospacing="0"/>
        <w:ind w:left="2160" w:hanging="360"/>
      </w:pPr>
      <w:r>
        <w:rPr>
          <w:b/>
          <w:rtl w:val="0"/>
        </w:rPr>
        <w:t>Java Version:</w:t>
      </w:r>
      <w:r>
        <w:rPr>
          <w:rtl w:val="0"/>
        </w:rPr>
        <w:t xml:space="preserve"> 17 (or the latest supported by Spring Boot 3)</w:t>
      </w:r>
    </w:p>
    <w:p w14:paraId="0000000C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>Add Dependencies:</w:t>
      </w:r>
    </w:p>
    <w:p w14:paraId="0000000D">
      <w:pPr>
        <w:numPr>
          <w:ilvl w:val="2"/>
          <w:numId w:val="1"/>
        </w:numPr>
        <w:spacing w:before="0" w:beforeAutospacing="0" w:after="0" w:afterAutospacing="0"/>
        <w:ind w:left="2160" w:hanging="360"/>
      </w:pPr>
      <w:r>
        <w:rPr>
          <w:b/>
          <w:rtl w:val="0"/>
        </w:rPr>
        <w:t>Spring Web:</w:t>
      </w:r>
      <w:r>
        <w:rPr>
          <w:rtl w:val="0"/>
        </w:rPr>
        <w:t xml:space="preserve"> For building web applications, including RESTful services.</w:t>
      </w:r>
    </w:p>
    <w:p w14:paraId="0000000E">
      <w:pPr>
        <w:numPr>
          <w:ilvl w:val="2"/>
          <w:numId w:val="1"/>
        </w:numPr>
        <w:spacing w:before="0" w:beforeAutospacing="0" w:after="0" w:afterAutospacing="0"/>
        <w:ind w:left="2160" w:hanging="360"/>
      </w:pPr>
      <w:r>
        <w:rPr>
          <w:b/>
          <w:rtl w:val="0"/>
        </w:rPr>
        <w:t>Spring Boot DevTools:</w:t>
      </w:r>
      <w:r>
        <w:rPr>
          <w:rtl w:val="0"/>
        </w:rPr>
        <w:t xml:space="preserve"> Provides fast application restarts, LiveReload, and configurations for a better development experience.</w:t>
      </w:r>
    </w:p>
    <w:p w14:paraId="0000000F">
      <w:pPr>
        <w:numPr>
          <w:ilvl w:val="2"/>
          <w:numId w:val="1"/>
        </w:numPr>
        <w:spacing w:before="0" w:beforeAutospacing="0" w:after="0" w:afterAutospacing="0"/>
        <w:ind w:left="2160" w:hanging="360"/>
      </w:pPr>
      <w:r>
        <w:rPr>
          <w:b/>
          <w:rtl w:val="0"/>
        </w:rPr>
        <w:t>Lombok:</w:t>
      </w:r>
      <w:r>
        <w:rPr>
          <w:rtl w:val="0"/>
        </w:rPr>
        <w:t xml:space="preserve"> A Java library to minimize boilerplate code by providing annotations to generate code like getters, setters, constructors, etc.</w:t>
      </w:r>
    </w:p>
    <w:p w14:paraId="00000010">
      <w:pPr>
        <w:numPr>
          <w:ilvl w:val="1"/>
          <w:numId w:val="1"/>
        </w:numPr>
        <w:spacing w:before="0" w:beforeAutospacing="0" w:after="0" w:afterAutospacing="0"/>
        <w:ind w:left="1440" w:hanging="360"/>
      </w:pPr>
      <w:r>
        <w:rPr>
          <w:rtl w:val="0"/>
        </w:rPr>
        <w:t xml:space="preserve">Click on </w:t>
      </w:r>
      <w:r>
        <w:rPr>
          <w:b/>
          <w:rtl w:val="0"/>
        </w:rPr>
        <w:t>Generate</w:t>
      </w:r>
      <w:r>
        <w:rPr>
          <w:rtl w:val="0"/>
        </w:rPr>
        <w:t xml:space="preserve"> to download the project.</w:t>
      </w:r>
    </w:p>
    <w:p w14:paraId="00000011">
      <w:pPr>
        <w:numPr>
          <w:ilvl w:val="1"/>
          <w:numId w:val="1"/>
        </w:numPr>
        <w:spacing w:before="0" w:beforeAutospacing="0" w:after="240"/>
        <w:ind w:left="1440" w:hanging="360"/>
      </w:pPr>
      <w:r>
        <w:rPr>
          <w:rtl w:val="0"/>
        </w:rPr>
        <w:t>Extract the downloaded zip file and open it in your preferred IDE (e.g., IntelliJ IDEA, Eclipse, or VS Code).</w:t>
      </w:r>
    </w:p>
    <w:p w14:paraId="00000012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u2nd4y5s4ej2" w:colFirst="0" w:colLast="0"/>
      <w:bookmarkEnd w:id="1"/>
      <w:r>
        <w:rPr>
          <w:b/>
          <w:color w:val="000000"/>
          <w:sz w:val="22"/>
          <w:szCs w:val="22"/>
          <w:rtl w:val="0"/>
        </w:rPr>
        <w:t>2. Project Structure</w:t>
      </w:r>
    </w:p>
    <w:p w14:paraId="00000013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Familiarize Yourself with the Project Structure:</w:t>
      </w:r>
    </w:p>
    <w:p w14:paraId="00000014">
      <w:pPr>
        <w:numPr>
          <w:ilvl w:val="1"/>
          <w:numId w:val="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src/main/java:</w:t>
      </w:r>
      <w:r>
        <w:rPr>
          <w:rtl w:val="0"/>
        </w:rPr>
        <w:t xml:space="preserve"> Contains the main application code.</w:t>
      </w:r>
    </w:p>
    <w:p w14:paraId="00000015">
      <w:pPr>
        <w:numPr>
          <w:ilvl w:val="2"/>
          <w:numId w:val="2"/>
        </w:numPr>
        <w:spacing w:before="0" w:beforeAutospacing="0" w:after="0" w:afterAutospacing="0"/>
        <w:ind w:left="2160" w:hanging="360"/>
      </w:pPr>
      <w:r>
        <w:rPr>
          <w:rFonts w:ascii="Roboto Mono" w:hAnsi="Roboto Mono" w:eastAsia="Roboto Mono" w:cs="Roboto Mono"/>
          <w:color w:val="188038"/>
          <w:rtl w:val="0"/>
        </w:rPr>
        <w:t>com.example.bookstoreapi</w:t>
      </w:r>
      <w:r>
        <w:rPr>
          <w:rtl w:val="0"/>
        </w:rPr>
        <w:t>: The root package for your application.</w:t>
      </w:r>
    </w:p>
    <w:p w14:paraId="00000016">
      <w:pPr>
        <w:numPr>
          <w:ilvl w:val="2"/>
          <w:numId w:val="2"/>
        </w:numPr>
        <w:spacing w:before="0" w:beforeAutospacing="0" w:after="0" w:afterAutospacing="0"/>
        <w:ind w:left="2160" w:hanging="360"/>
      </w:pPr>
      <w:r>
        <w:rPr>
          <w:rFonts w:ascii="Roboto Mono" w:hAnsi="Roboto Mono" w:eastAsia="Roboto Mono" w:cs="Roboto Mono"/>
          <w:color w:val="188038"/>
          <w:rtl w:val="0"/>
        </w:rPr>
        <w:t>BookstoreApiApplication.java</w:t>
      </w:r>
      <w:r>
        <w:rPr>
          <w:rtl w:val="0"/>
        </w:rPr>
        <w:t>: The main class where the Spring Boot application is started.</w:t>
      </w:r>
    </w:p>
    <w:p w14:paraId="00000017">
      <w:pPr>
        <w:numPr>
          <w:ilvl w:val="1"/>
          <w:numId w:val="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src/main/resources:</w:t>
      </w:r>
      <w:r>
        <w:rPr>
          <w:rtl w:val="0"/>
        </w:rPr>
        <w:t xml:space="preserve"> Contains configuration files and static resources.</w:t>
      </w:r>
    </w:p>
    <w:p w14:paraId="00000018">
      <w:pPr>
        <w:numPr>
          <w:ilvl w:val="2"/>
          <w:numId w:val="2"/>
        </w:numPr>
        <w:spacing w:before="0" w:beforeAutospacing="0" w:after="0" w:afterAutospacing="0"/>
        <w:ind w:left="2160" w:hanging="360"/>
      </w:pPr>
      <w:r>
        <w:rPr>
          <w:rFonts w:ascii="Roboto Mono" w:hAnsi="Roboto Mono" w:eastAsia="Roboto Mono" w:cs="Roboto Mono"/>
          <w:color w:val="188038"/>
          <w:rtl w:val="0"/>
        </w:rPr>
        <w:t>application.properties</w:t>
      </w:r>
      <w:r>
        <w:rPr>
          <w:rtl w:val="0"/>
        </w:rPr>
        <w:t>: The main configuration file for your Spring Boot application.</w:t>
      </w:r>
    </w:p>
    <w:p w14:paraId="00000019">
      <w:pPr>
        <w:numPr>
          <w:ilvl w:val="1"/>
          <w:numId w:val="2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src/test/java:</w:t>
      </w:r>
      <w:r>
        <w:rPr>
          <w:rtl w:val="0"/>
        </w:rPr>
        <w:t xml:space="preserve"> Contains test cases for your application.</w:t>
      </w:r>
    </w:p>
    <w:p w14:paraId="0000001A">
      <w:pPr>
        <w:numPr>
          <w:ilvl w:val="1"/>
          <w:numId w:val="2"/>
        </w:numPr>
        <w:spacing w:before="0" w:beforeAutospacing="0" w:after="240"/>
        <w:ind w:left="1440" w:hanging="360"/>
      </w:pPr>
      <w:r>
        <w:rPr>
          <w:b/>
          <w:rtl w:val="0"/>
        </w:rPr>
        <w:t>pom.xml:</w:t>
      </w:r>
      <w:r>
        <w:rPr>
          <w:rtl w:val="0"/>
        </w:rPr>
        <w:t xml:space="preserve"> The Maven configuration file, where dependencies and plugins are defined.</w:t>
      </w:r>
    </w:p>
    <w:p w14:paraId="0000001B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of2o641zrsjv" w:colFirst="0" w:colLast="0"/>
      <w:bookmarkEnd w:id="2"/>
      <w:r>
        <w:rPr>
          <w:b/>
          <w:color w:val="000000"/>
          <w:sz w:val="22"/>
          <w:szCs w:val="22"/>
          <w:rtl w:val="0"/>
        </w:rPr>
        <w:t>3. What's New in Spring Boot 3</w:t>
      </w:r>
    </w:p>
    <w:p w14:paraId="0000001C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b/>
          <w:rtl w:val="0"/>
        </w:rPr>
        <w:t>Explore and Document New Features in Spring Boot 3:</w:t>
      </w:r>
    </w:p>
    <w:p w14:paraId="0000001D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Java 17 Support:</w:t>
      </w:r>
    </w:p>
    <w:p w14:paraId="0000001E">
      <w:pPr>
        <w:numPr>
          <w:ilvl w:val="2"/>
          <w:numId w:val="3"/>
        </w:numPr>
        <w:spacing w:before="0" w:beforeAutospacing="0" w:after="0" w:afterAutospacing="0"/>
        <w:ind w:left="2160" w:hanging="360"/>
      </w:pPr>
      <w:r>
        <w:rPr>
          <w:rtl w:val="0"/>
        </w:rPr>
        <w:t>Spring Boot 3.x fully supports Java 17, taking advantage of its new language features and performance improvements.</w:t>
      </w:r>
    </w:p>
    <w:p w14:paraId="0000001F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New Baseline:</w:t>
      </w:r>
    </w:p>
    <w:p w14:paraId="00000020">
      <w:pPr>
        <w:numPr>
          <w:ilvl w:val="2"/>
          <w:numId w:val="3"/>
        </w:numPr>
        <w:spacing w:before="0" w:beforeAutospacing="0" w:after="0" w:afterAutospacing="0"/>
        <w:ind w:left="2160" w:hanging="360"/>
      </w:pPr>
      <w:r>
        <w:rPr>
          <w:rtl w:val="0"/>
        </w:rPr>
        <w:t>Spring Boot 3 requires Java 17 as a minimum and Jakarta EE 9. It moves from javax.* to jakarta.* namespace.</w:t>
      </w:r>
    </w:p>
    <w:p w14:paraId="00000021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Native Image Support with GraalVM:</w:t>
      </w:r>
    </w:p>
    <w:p w14:paraId="00000022">
      <w:pPr>
        <w:numPr>
          <w:ilvl w:val="2"/>
          <w:numId w:val="3"/>
        </w:numPr>
        <w:spacing w:before="0" w:beforeAutospacing="0" w:after="0" w:afterAutospacing="0"/>
        <w:ind w:left="2160" w:hanging="360"/>
      </w:pPr>
      <w:r>
        <w:rPr>
          <w:rtl w:val="0"/>
        </w:rPr>
        <w:t>Spring Boot 3 provides first-class support for building native images using GraalVM, enabling faster startup times and reduced memory usage.</w:t>
      </w:r>
    </w:p>
    <w:p w14:paraId="00000023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Improved Observability:</w:t>
      </w:r>
    </w:p>
    <w:p w14:paraId="00000024">
      <w:pPr>
        <w:numPr>
          <w:ilvl w:val="2"/>
          <w:numId w:val="3"/>
        </w:numPr>
        <w:spacing w:before="0" w:beforeAutospacing="0" w:after="0" w:afterAutospacing="0"/>
        <w:ind w:left="2160" w:hanging="360"/>
      </w:pPr>
      <w:r>
        <w:rPr>
          <w:rtl w:val="0"/>
        </w:rPr>
        <w:t>Enhancements in observability, including better support for Micrometer, which is the default instrumentation library in Spring Boot for monitoring and metrics collection.</w:t>
      </w:r>
    </w:p>
    <w:p w14:paraId="00000025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Security Enhancements:</w:t>
      </w:r>
    </w:p>
    <w:p w14:paraId="00000026">
      <w:pPr>
        <w:numPr>
          <w:ilvl w:val="2"/>
          <w:numId w:val="3"/>
        </w:numPr>
        <w:spacing w:before="0" w:beforeAutospacing="0" w:after="0" w:afterAutospacing="0"/>
        <w:ind w:left="2160" w:hanging="360"/>
      </w:pPr>
      <w:r>
        <w:rPr>
          <w:rtl w:val="0"/>
        </w:rPr>
        <w:t>Updated Spring Security with support for OAuth 2.1, including better integration with JWT and OAuth2 client/server capabilities.</w:t>
      </w:r>
    </w:p>
    <w:p w14:paraId="00000027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Auto-Configuration Enhancements:</w:t>
      </w:r>
    </w:p>
    <w:p w14:paraId="00000028">
      <w:pPr>
        <w:numPr>
          <w:ilvl w:val="2"/>
          <w:numId w:val="3"/>
        </w:numPr>
        <w:spacing w:before="0" w:beforeAutospacing="0" w:after="0" w:afterAutospacing="0"/>
        <w:ind w:left="2160" w:hanging="360"/>
      </w:pPr>
      <w:r>
        <w:rPr>
          <w:rtl w:val="0"/>
        </w:rPr>
        <w:t>Improved auto-configuration capabilities with more modular design, allowing more flexibility and customization.</w:t>
      </w:r>
    </w:p>
    <w:p w14:paraId="00000029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Spring Framework 6.0:</w:t>
      </w:r>
    </w:p>
    <w:p w14:paraId="0000002A">
      <w:pPr>
        <w:numPr>
          <w:ilvl w:val="2"/>
          <w:numId w:val="3"/>
        </w:numPr>
        <w:spacing w:before="0" w:beforeAutospacing="0" w:after="0" w:afterAutospacing="0"/>
        <w:ind w:left="2160" w:hanging="360"/>
      </w:pPr>
      <w:r>
        <w:rPr>
          <w:rtl w:val="0"/>
        </w:rPr>
        <w:t>Built on top of Spring Framework 6.0, which includes improvements in core container, new features for reactive programming, and enhanced Kotlin support.</w:t>
      </w:r>
    </w:p>
    <w:p w14:paraId="0000002B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Declarative HTTP Clients:</w:t>
      </w:r>
    </w:p>
    <w:p w14:paraId="0000002C">
      <w:pPr>
        <w:numPr>
          <w:ilvl w:val="2"/>
          <w:numId w:val="3"/>
        </w:numPr>
        <w:spacing w:before="0" w:beforeAutospacing="0" w:after="0" w:afterAutospacing="0"/>
        <w:ind w:left="2160" w:hanging="360"/>
      </w:pPr>
      <w:r>
        <w:rPr>
          <w:rtl w:val="0"/>
        </w:rPr>
        <w:t>New support for declarative HTTP clients, making it easier to work with REST APIs.</w:t>
      </w:r>
    </w:p>
    <w:p w14:paraId="0000002D">
      <w:pPr>
        <w:numPr>
          <w:ilvl w:val="1"/>
          <w:numId w:val="3"/>
        </w:numPr>
        <w:spacing w:before="0" w:beforeAutospacing="0" w:after="0" w:afterAutospacing="0"/>
        <w:ind w:left="1440" w:hanging="360"/>
      </w:pPr>
      <w:r>
        <w:rPr>
          <w:b/>
          <w:rtl w:val="0"/>
        </w:rPr>
        <w:t>Native Executables:</w:t>
      </w:r>
    </w:p>
    <w:p w14:paraId="0000002E">
      <w:pPr>
        <w:numPr>
          <w:ilvl w:val="2"/>
          <w:numId w:val="3"/>
        </w:numPr>
        <w:spacing w:before="0" w:beforeAutospacing="0" w:after="240"/>
        <w:ind w:left="2160" w:hanging="360"/>
      </w:pPr>
      <w:r>
        <w:rPr>
          <w:rtl w:val="0"/>
        </w:rPr>
        <w:t>Support for creating native executables using GraalVM, which can significantly reduce startup time and memory footprint.</w:t>
      </w:r>
    </w:p>
    <w:p w14:paraId="0000002F">
      <w:pPr>
        <w:spacing w:before="240" w:after="240"/>
        <w:ind w:left="1440" w:firstLine="0"/>
      </w:pPr>
    </w:p>
    <w:p w14:paraId="00000030">
      <w:pPr>
        <w:spacing w:before="240" w:after="240"/>
        <w:ind w:left="1440" w:firstLine="0"/>
      </w:pPr>
    </w:p>
    <w:p w14:paraId="00000031">
      <w:pPr>
        <w:spacing w:before="240" w:after="240"/>
        <w:ind w:left="1440" w:firstLine="0"/>
      </w:pPr>
    </w:p>
    <w:p w14:paraId="00000032">
      <w:pPr>
        <w:spacing w:before="240" w:after="240"/>
        <w:ind w:left="1440" w:firstLine="0"/>
      </w:pPr>
    </w:p>
    <w:p w14:paraId="00000033">
      <w:pPr>
        <w:spacing w:before="240" w:after="240"/>
        <w:ind w:left="1440" w:firstLine="0"/>
      </w:pPr>
    </w:p>
    <w:p w14:paraId="00000034">
      <w:pPr>
        <w:spacing w:before="240" w:after="240"/>
        <w:ind w:left="1440" w:firstLine="0"/>
      </w:pPr>
    </w:p>
    <w:p w14:paraId="00000035">
      <w:pPr>
        <w:spacing w:before="240" w:after="240"/>
        <w:ind w:left="1440" w:firstLine="0"/>
      </w:pPr>
    </w:p>
    <w:p w14:paraId="00000036">
      <w:pPr>
        <w:spacing w:before="240" w:after="240"/>
        <w:ind w:left="1440" w:firstLine="0"/>
      </w:pPr>
    </w:p>
    <w:p w14:paraId="00000037">
      <w:pPr>
        <w:spacing w:before="240" w:after="240"/>
        <w:ind w:left="1440" w:firstLine="0"/>
      </w:pPr>
    </w:p>
    <w:p w14:paraId="00000038">
      <w:pPr>
        <w:spacing w:before="240" w:after="240"/>
        <w:ind w:left="1440" w:firstLine="0"/>
      </w:pPr>
    </w:p>
    <w:p w14:paraId="00000039">
      <w:pPr>
        <w:spacing w:before="240" w:after="240"/>
        <w:ind w:left="0" w:firstLine="0"/>
        <w:rPr>
          <w:b/>
          <w:u w:val="single"/>
        </w:rPr>
      </w:pPr>
      <w:r>
        <w:rPr>
          <w:b/>
          <w:u w:val="single"/>
          <w:rtl w:val="0"/>
        </w:rPr>
        <w:t>EXERCISE 2:</w:t>
      </w:r>
    </w:p>
    <w:p w14:paraId="0000003A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2mn0jp36ysg4" w:colFirst="0" w:colLast="0"/>
      <w:bookmarkEnd w:id="3"/>
      <w:r>
        <w:rPr>
          <w:b/>
          <w:color w:val="000000"/>
          <w:sz w:val="22"/>
          <w:szCs w:val="22"/>
          <w:rtl w:val="0"/>
        </w:rPr>
        <w:t>1. Create Book Controller</w:t>
      </w:r>
    </w:p>
    <w:p w14:paraId="0000003B">
      <w:pPr>
        <w:numPr>
          <w:ilvl w:val="0"/>
          <w:numId w:val="4"/>
        </w:numPr>
        <w:spacing w:before="240" w:after="0" w:afterAutospacing="0"/>
        <w:ind w:left="720" w:hanging="360"/>
        <w:rPr>
          <w:b/>
        </w:rPr>
      </w:pPr>
      <w:r>
        <w:rPr>
          <w:b/>
          <w:rtl w:val="0"/>
        </w:rPr>
        <w:t xml:space="preserve">Define a </w:t>
      </w:r>
      <w:r>
        <w:rPr>
          <w:rFonts w:ascii="Roboto Mono" w:hAnsi="Roboto Mono" w:eastAsia="Roboto Mono" w:cs="Roboto Mono"/>
          <w:b/>
          <w:color w:val="188038"/>
          <w:rtl w:val="0"/>
        </w:rPr>
        <w:t>BookController</w:t>
      </w:r>
      <w:r>
        <w:rPr>
          <w:b/>
          <w:rtl w:val="0"/>
        </w:rPr>
        <w:t xml:space="preserve"> Class:</w:t>
      </w:r>
    </w:p>
    <w:p w14:paraId="0000003C">
      <w:pPr>
        <w:numPr>
          <w:ilvl w:val="1"/>
          <w:numId w:val="4"/>
        </w:numPr>
        <w:spacing w:before="0" w:beforeAutospacing="0" w:after="0" w:afterAutospacing="0"/>
        <w:ind w:left="1440" w:hanging="360"/>
        <w:rPr>
          <w:b/>
        </w:rPr>
      </w:pPr>
      <w:r>
        <w:rPr>
          <w:b/>
          <w:rtl w:val="0"/>
        </w:rPr>
        <w:t xml:space="preserve">In your </w:t>
      </w:r>
      <w:r>
        <w:rPr>
          <w:rFonts w:ascii="Roboto Mono" w:hAnsi="Roboto Mono" w:eastAsia="Roboto Mono" w:cs="Roboto Mono"/>
          <w:b/>
          <w:color w:val="188038"/>
          <w:rtl w:val="0"/>
        </w:rPr>
        <w:t>src/main/java/com/example/bookstoreapi</w:t>
      </w:r>
      <w:r>
        <w:rPr>
          <w:b/>
          <w:rtl w:val="0"/>
        </w:rPr>
        <w:t xml:space="preserve"> package, create a new package named </w:t>
      </w:r>
      <w:r>
        <w:rPr>
          <w:rFonts w:ascii="Roboto Mono" w:hAnsi="Roboto Mono" w:eastAsia="Roboto Mono" w:cs="Roboto Mono"/>
          <w:b/>
          <w:color w:val="188038"/>
          <w:rtl w:val="0"/>
        </w:rPr>
        <w:t>controller</w:t>
      </w:r>
      <w:r>
        <w:rPr>
          <w:b/>
          <w:rtl w:val="0"/>
        </w:rPr>
        <w:t>.</w:t>
      </w:r>
    </w:p>
    <w:p w14:paraId="0000003D">
      <w:pPr>
        <w:numPr>
          <w:ilvl w:val="1"/>
          <w:numId w:val="4"/>
        </w:numPr>
        <w:spacing w:before="0" w:beforeAutospacing="0" w:after="240"/>
        <w:ind w:left="1440" w:hanging="360"/>
        <w:rPr>
          <w:b/>
        </w:rPr>
      </w:pPr>
      <w:r>
        <w:rPr>
          <w:b/>
          <w:rtl w:val="0"/>
        </w:rPr>
        <w:t xml:space="preserve">Inside the </w:t>
      </w:r>
      <w:r>
        <w:rPr>
          <w:rFonts w:ascii="Roboto Mono" w:hAnsi="Roboto Mono" w:eastAsia="Roboto Mono" w:cs="Roboto Mono"/>
          <w:b/>
          <w:color w:val="188038"/>
          <w:rtl w:val="0"/>
        </w:rPr>
        <w:t>controller</w:t>
      </w:r>
      <w:r>
        <w:rPr>
          <w:b/>
          <w:rtl w:val="0"/>
        </w:rPr>
        <w:t xml:space="preserve"> package, create a new Java class named </w:t>
      </w:r>
      <w:r>
        <w:rPr>
          <w:rFonts w:ascii="Roboto Mono" w:hAnsi="Roboto Mono" w:eastAsia="Roboto Mono" w:cs="Roboto Mono"/>
          <w:b/>
          <w:color w:val="188038"/>
          <w:rtl w:val="0"/>
        </w:rPr>
        <w:t>BookController</w:t>
      </w:r>
      <w:r>
        <w:rPr>
          <w:b/>
          <w:rtl w:val="0"/>
        </w:rPr>
        <w:t>.</w:t>
      </w:r>
    </w:p>
    <w:p w14:paraId="0000003E">
      <w:pPr>
        <w:spacing w:before="240" w:after="240"/>
        <w:rPr>
          <w:b/>
        </w:rPr>
      </w:pPr>
      <w:r>
        <w:rPr>
          <w:b/>
          <w:rtl w:val="0"/>
        </w:rPr>
        <w:t>package com.example.bookstoreapi.controller;</w:t>
      </w:r>
    </w:p>
    <w:p w14:paraId="0000003F">
      <w:pPr>
        <w:spacing w:before="240" w:after="240"/>
        <w:rPr>
          <w:b/>
        </w:rPr>
      </w:pPr>
    </w:p>
    <w:p w14:paraId="00000040">
      <w:pPr>
        <w:spacing w:before="240" w:after="240"/>
        <w:rPr>
          <w:b/>
        </w:rPr>
      </w:pPr>
      <w:r>
        <w:rPr>
          <w:b/>
          <w:rtl w:val="0"/>
        </w:rPr>
        <w:t>import org.springframework.web.bind.annotation.*;</w:t>
      </w:r>
    </w:p>
    <w:p w14:paraId="00000041">
      <w:pPr>
        <w:spacing w:before="240" w:after="240"/>
        <w:rPr>
          <w:b/>
        </w:rPr>
      </w:pPr>
    </w:p>
    <w:p w14:paraId="00000042">
      <w:pPr>
        <w:spacing w:before="240" w:after="240"/>
        <w:rPr>
          <w:b/>
        </w:rPr>
      </w:pPr>
      <w:r>
        <w:rPr>
          <w:b/>
          <w:rtl w:val="0"/>
        </w:rPr>
        <w:t>@RestController</w:t>
      </w:r>
    </w:p>
    <w:p w14:paraId="00000043">
      <w:pPr>
        <w:spacing w:before="240" w:after="240"/>
        <w:rPr>
          <w:b/>
        </w:rPr>
      </w:pPr>
      <w:r>
        <w:rPr>
          <w:b/>
          <w:rtl w:val="0"/>
        </w:rPr>
        <w:t>@RequestMapping("/books")</w:t>
      </w:r>
    </w:p>
    <w:p w14:paraId="00000044">
      <w:pPr>
        <w:spacing w:before="240" w:after="240"/>
        <w:rPr>
          <w:b/>
        </w:rPr>
      </w:pPr>
      <w:r>
        <w:rPr>
          <w:b/>
          <w:rtl w:val="0"/>
        </w:rPr>
        <w:t>public class BookController {</w:t>
      </w:r>
    </w:p>
    <w:p w14:paraId="00000045">
      <w:pPr>
        <w:spacing w:before="240" w:after="240"/>
        <w:rPr>
          <w:b/>
        </w:rPr>
      </w:pPr>
    </w:p>
    <w:p w14:paraId="00000046">
      <w:pPr>
        <w:spacing w:before="240" w:after="240"/>
        <w:rPr>
          <w:b/>
        </w:rPr>
      </w:pPr>
      <w:r>
        <w:rPr>
          <w:b/>
          <w:rtl w:val="0"/>
        </w:rPr>
        <w:t xml:space="preserve">    // Several methods will go here to handle various HTTP requests</w:t>
      </w:r>
    </w:p>
    <w:p w14:paraId="00000047">
      <w:pPr>
        <w:spacing w:before="240" w:after="240"/>
        <w:rPr>
          <w:b/>
        </w:rPr>
      </w:pPr>
    </w:p>
    <w:p w14:paraId="00000048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049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wu3v0oa43vk6" w:colFirst="0" w:colLast="0"/>
      <w:bookmarkEnd w:id="4"/>
      <w:r>
        <w:rPr>
          <w:b/>
          <w:color w:val="000000"/>
          <w:sz w:val="22"/>
          <w:szCs w:val="22"/>
          <w:rtl w:val="0"/>
        </w:rPr>
        <w:t>2. Handle HTTP Methods</w:t>
      </w:r>
    </w:p>
    <w:p w14:paraId="0000004A">
      <w:pPr>
        <w:numPr>
          <w:ilvl w:val="0"/>
          <w:numId w:val="5"/>
        </w:numPr>
        <w:spacing w:before="240" w:after="0" w:afterAutospacing="0"/>
        <w:ind w:left="720" w:hanging="360"/>
        <w:rPr>
          <w:b/>
        </w:rPr>
      </w:pPr>
      <w:r>
        <w:rPr>
          <w:b/>
          <w:rtl w:val="0"/>
        </w:rPr>
        <w:t>Implement Methods to Handle GET, POST, PUT, and DELETE Requests:</w:t>
      </w:r>
    </w:p>
    <w:p w14:paraId="0000004B">
      <w:pPr>
        <w:numPr>
          <w:ilvl w:val="1"/>
          <w:numId w:val="5"/>
        </w:numPr>
        <w:spacing w:before="0" w:beforeAutospacing="0" w:after="240"/>
        <w:ind w:left="1440" w:hanging="360"/>
        <w:rPr>
          <w:b/>
        </w:rPr>
      </w:pPr>
      <w:r>
        <w:rPr>
          <w:b/>
          <w:rtl w:val="0"/>
        </w:rPr>
        <w:t xml:space="preserve">In the </w:t>
      </w:r>
      <w:r>
        <w:rPr>
          <w:rFonts w:ascii="Roboto Mono" w:hAnsi="Roboto Mono" w:eastAsia="Roboto Mono" w:cs="Roboto Mono"/>
          <w:b/>
          <w:color w:val="188038"/>
          <w:rtl w:val="0"/>
        </w:rPr>
        <w:t>BookController</w:t>
      </w:r>
      <w:r>
        <w:rPr>
          <w:b/>
          <w:rtl w:val="0"/>
        </w:rPr>
        <w:t xml:space="preserve"> class, implement the methods to handle the different HTTP methods:</w:t>
      </w:r>
    </w:p>
    <w:p w14:paraId="0000004C">
      <w:pPr>
        <w:spacing w:before="240" w:after="240"/>
        <w:rPr>
          <w:b/>
        </w:rPr>
      </w:pPr>
      <w:r>
        <w:rPr>
          <w:b/>
          <w:rtl w:val="0"/>
        </w:rPr>
        <w:t>package com.example.bookstoreapi.controller;</w:t>
      </w:r>
    </w:p>
    <w:p w14:paraId="0000004D">
      <w:pPr>
        <w:spacing w:before="240" w:after="240"/>
        <w:rPr>
          <w:b/>
        </w:rPr>
      </w:pPr>
    </w:p>
    <w:p w14:paraId="0000004E">
      <w:pPr>
        <w:spacing w:before="240" w:after="240"/>
        <w:rPr>
          <w:b/>
        </w:rPr>
      </w:pPr>
      <w:r>
        <w:rPr>
          <w:b/>
          <w:rtl w:val="0"/>
        </w:rPr>
        <w:t>import com.example.bookstoreapi.model.Book;</w:t>
      </w:r>
    </w:p>
    <w:p w14:paraId="0000004F">
      <w:pPr>
        <w:spacing w:before="240" w:after="240"/>
        <w:rPr>
          <w:b/>
        </w:rPr>
      </w:pPr>
      <w:r>
        <w:rPr>
          <w:b/>
          <w:rtl w:val="0"/>
        </w:rPr>
        <w:t>import org.springframework.http.HttpStatus;</w:t>
      </w:r>
    </w:p>
    <w:p w14:paraId="00000050">
      <w:pPr>
        <w:spacing w:before="240" w:after="240"/>
        <w:rPr>
          <w:b/>
        </w:rPr>
      </w:pPr>
      <w:r>
        <w:rPr>
          <w:b/>
          <w:rtl w:val="0"/>
        </w:rPr>
        <w:t>import org.springframework.http.ResponseEntity;</w:t>
      </w:r>
    </w:p>
    <w:p w14:paraId="00000051">
      <w:pPr>
        <w:spacing w:before="240" w:after="240"/>
        <w:rPr>
          <w:b/>
        </w:rPr>
      </w:pPr>
      <w:r>
        <w:rPr>
          <w:b/>
          <w:rtl w:val="0"/>
        </w:rPr>
        <w:t>import org.springframework.web.bind.annotation.*;</w:t>
      </w:r>
    </w:p>
    <w:p w14:paraId="00000052">
      <w:pPr>
        <w:spacing w:before="240" w:after="240"/>
        <w:rPr>
          <w:b/>
        </w:rPr>
      </w:pPr>
    </w:p>
    <w:p w14:paraId="00000053">
      <w:pPr>
        <w:spacing w:before="240" w:after="240"/>
        <w:rPr>
          <w:b/>
        </w:rPr>
      </w:pPr>
      <w:r>
        <w:rPr>
          <w:b/>
          <w:rtl w:val="0"/>
        </w:rPr>
        <w:t>import java.util.ArrayList;</w:t>
      </w:r>
    </w:p>
    <w:p w14:paraId="00000054">
      <w:pPr>
        <w:spacing w:before="240" w:after="240"/>
        <w:rPr>
          <w:b/>
        </w:rPr>
      </w:pPr>
      <w:r>
        <w:rPr>
          <w:b/>
          <w:rtl w:val="0"/>
        </w:rPr>
        <w:t>import java.util.List;</w:t>
      </w:r>
    </w:p>
    <w:p w14:paraId="00000055">
      <w:pPr>
        <w:spacing w:before="240" w:after="240"/>
        <w:rPr>
          <w:b/>
        </w:rPr>
      </w:pPr>
    </w:p>
    <w:p w14:paraId="00000056">
      <w:pPr>
        <w:spacing w:before="240" w:after="240"/>
        <w:rPr>
          <w:b/>
        </w:rPr>
      </w:pPr>
      <w:r>
        <w:rPr>
          <w:b/>
          <w:rtl w:val="0"/>
        </w:rPr>
        <w:t>@RestController</w:t>
      </w:r>
    </w:p>
    <w:p w14:paraId="00000057">
      <w:pPr>
        <w:spacing w:before="240" w:after="240"/>
        <w:rPr>
          <w:b/>
        </w:rPr>
      </w:pPr>
      <w:r>
        <w:rPr>
          <w:b/>
          <w:rtl w:val="0"/>
        </w:rPr>
        <w:t>@RequestMapping("/books")</w:t>
      </w:r>
    </w:p>
    <w:p w14:paraId="00000058">
      <w:pPr>
        <w:spacing w:before="240" w:after="240"/>
        <w:rPr>
          <w:b/>
        </w:rPr>
      </w:pPr>
      <w:r>
        <w:rPr>
          <w:b/>
          <w:rtl w:val="0"/>
        </w:rPr>
        <w:t>public class BookController {</w:t>
      </w:r>
    </w:p>
    <w:p w14:paraId="00000059">
      <w:pPr>
        <w:spacing w:before="240" w:after="240"/>
        <w:rPr>
          <w:b/>
        </w:rPr>
      </w:pPr>
    </w:p>
    <w:p w14:paraId="0000005A">
      <w:pPr>
        <w:spacing w:before="240" w:after="240"/>
        <w:rPr>
          <w:b/>
        </w:rPr>
      </w:pPr>
      <w:r>
        <w:rPr>
          <w:b/>
          <w:rtl w:val="0"/>
        </w:rPr>
        <w:t xml:space="preserve">    private List&lt;Book&gt; bookList = new ArrayList&lt;&gt;();</w:t>
      </w:r>
    </w:p>
    <w:p w14:paraId="0000005B">
      <w:pPr>
        <w:spacing w:before="240" w:after="240"/>
        <w:rPr>
          <w:b/>
        </w:rPr>
      </w:pPr>
    </w:p>
    <w:p w14:paraId="0000005C">
      <w:pPr>
        <w:spacing w:before="240" w:after="240"/>
        <w:rPr>
          <w:b/>
        </w:rPr>
      </w:pPr>
      <w:r>
        <w:rPr>
          <w:b/>
          <w:rtl w:val="0"/>
        </w:rPr>
        <w:t xml:space="preserve">    // GET all books</w:t>
      </w:r>
    </w:p>
    <w:p w14:paraId="0000005D">
      <w:pPr>
        <w:spacing w:before="240" w:after="240"/>
        <w:rPr>
          <w:b/>
        </w:rPr>
      </w:pPr>
      <w:r>
        <w:rPr>
          <w:b/>
          <w:rtl w:val="0"/>
        </w:rPr>
        <w:t xml:space="preserve">    @GetMapping</w:t>
      </w:r>
    </w:p>
    <w:p w14:paraId="0000005E">
      <w:pPr>
        <w:spacing w:before="240" w:after="240"/>
        <w:rPr>
          <w:b/>
        </w:rPr>
      </w:pPr>
      <w:r>
        <w:rPr>
          <w:b/>
          <w:rtl w:val="0"/>
        </w:rPr>
        <w:t xml:space="preserve">    public List&lt;Book&gt; getAllBooks() {</w:t>
      </w:r>
    </w:p>
    <w:p w14:paraId="0000005F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bookList;</w:t>
      </w:r>
    </w:p>
    <w:p w14:paraId="00000060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061">
      <w:pPr>
        <w:spacing w:before="240" w:after="240"/>
        <w:rPr>
          <w:b/>
        </w:rPr>
      </w:pPr>
    </w:p>
    <w:p w14:paraId="00000062">
      <w:pPr>
        <w:spacing w:before="240" w:after="240"/>
        <w:rPr>
          <w:b/>
        </w:rPr>
      </w:pPr>
      <w:r>
        <w:rPr>
          <w:b/>
          <w:rtl w:val="0"/>
        </w:rPr>
        <w:t xml:space="preserve">    // GET a book by ID</w:t>
      </w:r>
    </w:p>
    <w:p w14:paraId="00000063">
      <w:pPr>
        <w:spacing w:before="240" w:after="240"/>
        <w:rPr>
          <w:b/>
        </w:rPr>
      </w:pPr>
      <w:r>
        <w:rPr>
          <w:b/>
          <w:rtl w:val="0"/>
        </w:rPr>
        <w:t xml:space="preserve">    @GetMapping("/{id}")</w:t>
      </w:r>
    </w:p>
    <w:p w14:paraId="00000064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getBookById(@PathVariable Long id) {</w:t>
      </w:r>
    </w:p>
    <w:p w14:paraId="00000065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066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book.getId().equals(id))</w:t>
      </w:r>
    </w:p>
    <w:p w14:paraId="00000067">
      <w:pPr>
        <w:spacing w:before="240" w:after="240"/>
        <w:rPr>
          <w:b/>
        </w:rPr>
      </w:pPr>
      <w:r>
        <w:rPr>
          <w:b/>
          <w:rtl w:val="0"/>
        </w:rPr>
        <w:t xml:space="preserve">                .findFirst()</w:t>
      </w:r>
    </w:p>
    <w:p w14:paraId="00000068">
      <w:pPr>
        <w:spacing w:before="240" w:after="240"/>
        <w:rPr>
          <w:b/>
        </w:rPr>
      </w:pPr>
      <w:r>
        <w:rPr>
          <w:b/>
          <w:rtl w:val="0"/>
        </w:rPr>
        <w:t xml:space="preserve">                .map(ResponseEntity::ok)</w:t>
      </w:r>
    </w:p>
    <w:p w14:paraId="00000069">
      <w:pPr>
        <w:spacing w:before="240" w:after="240"/>
        <w:rPr>
          <w:b/>
        </w:rPr>
      </w:pPr>
      <w:r>
        <w:rPr>
          <w:b/>
          <w:rtl w:val="0"/>
        </w:rPr>
        <w:t xml:space="preserve">                .orElse(ResponseEntity.notFound().build());</w:t>
      </w:r>
    </w:p>
    <w:p w14:paraId="0000006A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06B">
      <w:pPr>
        <w:spacing w:before="240" w:after="240"/>
        <w:rPr>
          <w:b/>
        </w:rPr>
      </w:pPr>
    </w:p>
    <w:p w14:paraId="0000006C">
      <w:pPr>
        <w:spacing w:before="240" w:after="240"/>
        <w:rPr>
          <w:b/>
        </w:rPr>
      </w:pPr>
      <w:r>
        <w:rPr>
          <w:b/>
          <w:rtl w:val="0"/>
        </w:rPr>
        <w:t xml:space="preserve">    // POST a new book</w:t>
      </w:r>
    </w:p>
    <w:p w14:paraId="0000006D">
      <w:pPr>
        <w:spacing w:before="240" w:after="240"/>
        <w:rPr>
          <w:b/>
        </w:rPr>
      </w:pPr>
      <w:r>
        <w:rPr>
          <w:b/>
          <w:rtl w:val="0"/>
        </w:rPr>
        <w:t xml:space="preserve">    @PostMapping</w:t>
      </w:r>
    </w:p>
    <w:p w14:paraId="0000006E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addBook(@RequestBody Book book) {</w:t>
      </w:r>
    </w:p>
    <w:p w14:paraId="0000006F">
      <w:pPr>
        <w:spacing w:before="240" w:after="240"/>
        <w:rPr>
          <w:b/>
        </w:rPr>
      </w:pPr>
      <w:r>
        <w:rPr>
          <w:b/>
          <w:rtl w:val="0"/>
        </w:rPr>
        <w:t xml:space="preserve">        bookList.add(book);</w:t>
      </w:r>
    </w:p>
    <w:p w14:paraId="00000070">
      <w:pPr>
        <w:spacing w:before="240" w:after="240"/>
        <w:rPr>
          <w:b/>
        </w:rPr>
      </w:pPr>
      <w:r>
        <w:rPr>
          <w:b/>
          <w:rtl w:val="0"/>
        </w:rPr>
        <w:t xml:space="preserve">        return new ResponseEntity&lt;&gt;(book, HttpStatus.CREATED);</w:t>
      </w:r>
    </w:p>
    <w:p w14:paraId="00000071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072">
      <w:pPr>
        <w:spacing w:before="240" w:after="240"/>
        <w:rPr>
          <w:b/>
        </w:rPr>
      </w:pPr>
    </w:p>
    <w:p w14:paraId="00000073">
      <w:pPr>
        <w:spacing w:before="240" w:after="240"/>
        <w:rPr>
          <w:b/>
        </w:rPr>
      </w:pPr>
      <w:r>
        <w:rPr>
          <w:b/>
          <w:rtl w:val="0"/>
        </w:rPr>
        <w:t xml:space="preserve">    // PUT to update an existing book</w:t>
      </w:r>
    </w:p>
    <w:p w14:paraId="00000074">
      <w:pPr>
        <w:spacing w:before="240" w:after="240"/>
        <w:rPr>
          <w:b/>
        </w:rPr>
      </w:pPr>
      <w:r>
        <w:rPr>
          <w:b/>
          <w:rtl w:val="0"/>
        </w:rPr>
        <w:t xml:space="preserve">    @PutMapping("/{id}")</w:t>
      </w:r>
    </w:p>
    <w:p w14:paraId="00000075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updateBook(@PathVariable Long id, @RequestBody Book updatedBook) {</w:t>
      </w:r>
    </w:p>
    <w:p w14:paraId="00000076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077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book.getId().equals(id))</w:t>
      </w:r>
    </w:p>
    <w:p w14:paraId="00000078">
      <w:pPr>
        <w:spacing w:before="240" w:after="240"/>
        <w:rPr>
          <w:b/>
        </w:rPr>
      </w:pPr>
      <w:r>
        <w:rPr>
          <w:b/>
          <w:rtl w:val="0"/>
        </w:rPr>
        <w:t xml:space="preserve">                .findFirst()</w:t>
      </w:r>
    </w:p>
    <w:p w14:paraId="00000079">
      <w:pPr>
        <w:spacing w:before="240" w:after="240"/>
        <w:rPr>
          <w:b/>
        </w:rPr>
      </w:pPr>
      <w:r>
        <w:rPr>
          <w:b/>
          <w:rtl w:val="0"/>
        </w:rPr>
        <w:t xml:space="preserve">                .map(book -&gt; {</w:t>
      </w:r>
    </w:p>
    <w:p w14:paraId="0000007A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book.setTitle(updatedBook.getTitle());</w:t>
      </w:r>
    </w:p>
    <w:p w14:paraId="0000007B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book.setAuthor(updatedBook.getAuthor());</w:t>
      </w:r>
    </w:p>
    <w:p w14:paraId="0000007C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book.setPrice(updatedBook.getPrice());</w:t>
      </w:r>
    </w:p>
    <w:p w14:paraId="0000007D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book.setIsbn(updatedBook.getIsbn());</w:t>
      </w:r>
    </w:p>
    <w:p w14:paraId="0000007E">
      <w:pPr>
        <w:spacing w:before="240" w:after="240"/>
        <w:rPr>
          <w:b/>
        </w:rPr>
      </w:pPr>
      <w:r>
        <w:rPr>
          <w:b/>
          <w:rtl w:val="0"/>
        </w:rPr>
        <w:t xml:space="preserve">                    return new ResponseEntity&lt;&gt;(book, HttpStatus.OK);</w:t>
      </w:r>
    </w:p>
    <w:p w14:paraId="0000007F">
      <w:pPr>
        <w:spacing w:before="240" w:after="240"/>
        <w:rPr>
          <w:b/>
        </w:rPr>
      </w:pPr>
      <w:r>
        <w:rPr>
          <w:b/>
          <w:rtl w:val="0"/>
        </w:rPr>
        <w:t xml:space="preserve">                })</w:t>
      </w:r>
    </w:p>
    <w:p w14:paraId="00000080">
      <w:pPr>
        <w:spacing w:before="240" w:after="240"/>
        <w:rPr>
          <w:b/>
        </w:rPr>
      </w:pPr>
      <w:r>
        <w:rPr>
          <w:b/>
          <w:rtl w:val="0"/>
        </w:rPr>
        <w:t xml:space="preserve">                .orElse(ResponseEntity.notFound().build());</w:t>
      </w:r>
    </w:p>
    <w:p w14:paraId="00000081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082">
      <w:pPr>
        <w:spacing w:before="240" w:after="240"/>
        <w:rPr>
          <w:b/>
        </w:rPr>
      </w:pPr>
    </w:p>
    <w:p w14:paraId="00000083">
      <w:pPr>
        <w:spacing w:before="240" w:after="240"/>
        <w:rPr>
          <w:b/>
        </w:rPr>
      </w:pPr>
      <w:r>
        <w:rPr>
          <w:b/>
          <w:rtl w:val="0"/>
        </w:rPr>
        <w:t xml:space="preserve">    // DELETE a book by ID</w:t>
      </w:r>
    </w:p>
    <w:p w14:paraId="00000084">
      <w:pPr>
        <w:spacing w:before="240" w:after="240"/>
        <w:rPr>
          <w:b/>
        </w:rPr>
      </w:pPr>
      <w:r>
        <w:rPr>
          <w:b/>
          <w:rtl w:val="0"/>
        </w:rPr>
        <w:t xml:space="preserve">    @DeleteMapping("/{id}")</w:t>
      </w:r>
    </w:p>
    <w:p w14:paraId="00000085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ResponseEntity&lt;Void&gt; deleteBook(@PathVariable Long id) {</w:t>
      </w:r>
    </w:p>
    <w:p w14:paraId="00000086">
      <w:pPr>
        <w:spacing w:before="240" w:after="240"/>
        <w:rPr>
          <w:b/>
        </w:rPr>
      </w:pPr>
      <w:r>
        <w:rPr>
          <w:b/>
          <w:rtl w:val="0"/>
        </w:rPr>
        <w:t xml:space="preserve">        boolean removed = bookList.removeIf(book -&gt; book.getId().equals(id));</w:t>
      </w:r>
    </w:p>
    <w:p w14:paraId="00000087">
      <w:pPr>
        <w:spacing w:before="240" w:after="240"/>
        <w:rPr>
          <w:b/>
        </w:rPr>
      </w:pPr>
      <w:r>
        <w:rPr>
          <w:b/>
          <w:rtl w:val="0"/>
        </w:rPr>
        <w:t xml:space="preserve">        return removed ? ResponseEntity.noContent().build() : ResponseEntity.notFound().build();</w:t>
      </w:r>
    </w:p>
    <w:p w14:paraId="00000088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089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08A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3upwjizbw398" w:colFirst="0" w:colLast="0"/>
      <w:bookmarkEnd w:id="5"/>
      <w:r>
        <w:rPr>
          <w:b/>
          <w:color w:val="000000"/>
          <w:sz w:val="22"/>
          <w:szCs w:val="22"/>
          <w:rtl w:val="0"/>
        </w:rPr>
        <w:t>3. Return JSON Responses</w:t>
      </w:r>
    </w:p>
    <w:p w14:paraId="0000008B">
      <w:pPr>
        <w:numPr>
          <w:ilvl w:val="0"/>
          <w:numId w:val="6"/>
        </w:numPr>
        <w:spacing w:before="240" w:after="0" w:afterAutospacing="0"/>
        <w:ind w:left="720" w:hanging="360"/>
        <w:rPr>
          <w:b/>
        </w:rPr>
      </w:pPr>
      <w:r>
        <w:rPr>
          <w:b/>
          <w:rtl w:val="0"/>
        </w:rPr>
        <w:t xml:space="preserve">Define the </w:t>
      </w:r>
      <w:r>
        <w:rPr>
          <w:rFonts w:ascii="Roboto Mono" w:hAnsi="Roboto Mono" w:eastAsia="Roboto Mono" w:cs="Roboto Mono"/>
          <w:b/>
          <w:color w:val="188038"/>
          <w:rtl w:val="0"/>
        </w:rPr>
        <w:t>Book</w:t>
      </w:r>
      <w:r>
        <w:rPr>
          <w:b/>
          <w:rtl w:val="0"/>
        </w:rPr>
        <w:t xml:space="preserve"> Entity:</w:t>
      </w:r>
    </w:p>
    <w:p w14:paraId="0000008C">
      <w:pPr>
        <w:numPr>
          <w:ilvl w:val="1"/>
          <w:numId w:val="6"/>
        </w:numPr>
        <w:spacing w:before="0" w:beforeAutospacing="0" w:after="0" w:afterAutospacing="0"/>
        <w:ind w:left="1440" w:hanging="360"/>
        <w:rPr>
          <w:b/>
        </w:rPr>
      </w:pPr>
      <w:r>
        <w:rPr>
          <w:b/>
          <w:rtl w:val="0"/>
        </w:rPr>
        <w:t xml:space="preserve">In your </w:t>
      </w:r>
      <w:r>
        <w:rPr>
          <w:rFonts w:ascii="Roboto Mono" w:hAnsi="Roboto Mono" w:eastAsia="Roboto Mono" w:cs="Roboto Mono"/>
          <w:b/>
          <w:color w:val="188038"/>
          <w:rtl w:val="0"/>
        </w:rPr>
        <w:t>src/main/java/com/example/bookstoreapi</w:t>
      </w:r>
      <w:r>
        <w:rPr>
          <w:b/>
          <w:rtl w:val="0"/>
        </w:rPr>
        <w:t xml:space="preserve"> package, create a new package named </w:t>
      </w:r>
      <w:r>
        <w:rPr>
          <w:rFonts w:ascii="Roboto Mono" w:hAnsi="Roboto Mono" w:eastAsia="Roboto Mono" w:cs="Roboto Mono"/>
          <w:b/>
          <w:color w:val="188038"/>
          <w:rtl w:val="0"/>
        </w:rPr>
        <w:t>model</w:t>
      </w:r>
      <w:r>
        <w:rPr>
          <w:b/>
          <w:rtl w:val="0"/>
        </w:rPr>
        <w:t>.</w:t>
      </w:r>
    </w:p>
    <w:p w14:paraId="0000008D">
      <w:pPr>
        <w:numPr>
          <w:ilvl w:val="1"/>
          <w:numId w:val="6"/>
        </w:numPr>
        <w:spacing w:before="0" w:beforeAutospacing="0" w:after="240"/>
        <w:ind w:left="1440" w:hanging="360"/>
        <w:rPr>
          <w:b/>
        </w:rPr>
      </w:pPr>
      <w:r>
        <w:rPr>
          <w:b/>
          <w:rtl w:val="0"/>
        </w:rPr>
        <w:t xml:space="preserve">Inside the </w:t>
      </w:r>
      <w:r>
        <w:rPr>
          <w:rFonts w:ascii="Roboto Mono" w:hAnsi="Roboto Mono" w:eastAsia="Roboto Mono" w:cs="Roboto Mono"/>
          <w:b/>
          <w:color w:val="188038"/>
          <w:rtl w:val="0"/>
        </w:rPr>
        <w:t>model</w:t>
      </w:r>
      <w:r>
        <w:rPr>
          <w:b/>
          <w:rtl w:val="0"/>
        </w:rPr>
        <w:t xml:space="preserve"> package, create a new Java class named </w:t>
      </w:r>
      <w:r>
        <w:rPr>
          <w:rFonts w:ascii="Roboto Mono" w:hAnsi="Roboto Mono" w:eastAsia="Roboto Mono" w:cs="Roboto Mono"/>
          <w:b/>
          <w:color w:val="188038"/>
          <w:rtl w:val="0"/>
        </w:rPr>
        <w:t>Book</w:t>
      </w:r>
      <w:r>
        <w:rPr>
          <w:b/>
          <w:rtl w:val="0"/>
        </w:rPr>
        <w:t xml:space="preserve"> with attributes </w:t>
      </w:r>
      <w:r>
        <w:rPr>
          <w:rFonts w:ascii="Roboto Mono" w:hAnsi="Roboto Mono" w:eastAsia="Roboto Mono" w:cs="Roboto Mono"/>
          <w:b/>
          <w:color w:val="188038"/>
          <w:rtl w:val="0"/>
        </w:rPr>
        <w:t>id</w:t>
      </w:r>
      <w:r>
        <w:rPr>
          <w:b/>
          <w:rtl w:val="0"/>
        </w:rPr>
        <w:t xml:space="preserve">, </w:t>
      </w:r>
      <w:r>
        <w:rPr>
          <w:rFonts w:ascii="Roboto Mono" w:hAnsi="Roboto Mono" w:eastAsia="Roboto Mono" w:cs="Roboto Mono"/>
          <w:b/>
          <w:color w:val="188038"/>
          <w:rtl w:val="0"/>
        </w:rPr>
        <w:t>title</w:t>
      </w:r>
      <w:r>
        <w:rPr>
          <w:b/>
          <w:rtl w:val="0"/>
        </w:rPr>
        <w:t xml:space="preserve">, </w:t>
      </w:r>
      <w:r>
        <w:rPr>
          <w:rFonts w:ascii="Roboto Mono" w:hAnsi="Roboto Mono" w:eastAsia="Roboto Mono" w:cs="Roboto Mono"/>
          <w:b/>
          <w:color w:val="188038"/>
          <w:rtl w:val="0"/>
        </w:rPr>
        <w:t>author</w:t>
      </w:r>
      <w:r>
        <w:rPr>
          <w:b/>
          <w:rtl w:val="0"/>
        </w:rPr>
        <w:t xml:space="preserve">, </w:t>
      </w:r>
      <w:r>
        <w:rPr>
          <w:rFonts w:ascii="Roboto Mono" w:hAnsi="Roboto Mono" w:eastAsia="Roboto Mono" w:cs="Roboto Mono"/>
          <w:b/>
          <w:color w:val="188038"/>
          <w:rtl w:val="0"/>
        </w:rPr>
        <w:t>price</w:t>
      </w:r>
      <w:r>
        <w:rPr>
          <w:b/>
          <w:rtl w:val="0"/>
        </w:rPr>
        <w:t xml:space="preserve">, and </w:t>
      </w:r>
      <w:r>
        <w:rPr>
          <w:rFonts w:ascii="Roboto Mono" w:hAnsi="Roboto Mono" w:eastAsia="Roboto Mono" w:cs="Roboto Mono"/>
          <w:b/>
          <w:color w:val="188038"/>
          <w:rtl w:val="0"/>
        </w:rPr>
        <w:t>isbn</w:t>
      </w:r>
      <w:r>
        <w:rPr>
          <w:b/>
          <w:rtl w:val="0"/>
        </w:rPr>
        <w:t>.</w:t>
      </w:r>
    </w:p>
    <w:p w14:paraId="0000008E">
      <w:pPr>
        <w:spacing w:before="240" w:after="240"/>
        <w:rPr>
          <w:b/>
        </w:rPr>
      </w:pPr>
      <w:r>
        <w:rPr>
          <w:b/>
          <w:rtl w:val="0"/>
        </w:rPr>
        <w:t>package com.example.bookstoreapi.model;</w:t>
      </w:r>
    </w:p>
    <w:p w14:paraId="0000008F">
      <w:pPr>
        <w:spacing w:before="240" w:after="240"/>
        <w:rPr>
          <w:b/>
        </w:rPr>
      </w:pPr>
    </w:p>
    <w:p w14:paraId="00000090">
      <w:pPr>
        <w:spacing w:before="240" w:after="240"/>
        <w:rPr>
          <w:b/>
        </w:rPr>
      </w:pPr>
      <w:r>
        <w:rPr>
          <w:b/>
          <w:rtl w:val="0"/>
        </w:rPr>
        <w:t>import lombok.AllArgsConstructor;</w:t>
      </w:r>
    </w:p>
    <w:p w14:paraId="00000091">
      <w:pPr>
        <w:spacing w:before="240" w:after="240"/>
        <w:rPr>
          <w:b/>
        </w:rPr>
      </w:pPr>
      <w:r>
        <w:rPr>
          <w:b/>
          <w:rtl w:val="0"/>
        </w:rPr>
        <w:t>import lombok.Data;</w:t>
      </w:r>
    </w:p>
    <w:p w14:paraId="00000092">
      <w:pPr>
        <w:spacing w:before="240" w:after="240"/>
        <w:rPr>
          <w:b/>
        </w:rPr>
      </w:pPr>
      <w:r>
        <w:rPr>
          <w:b/>
          <w:rtl w:val="0"/>
        </w:rPr>
        <w:t>import lombok.NoArgsConstructor;</w:t>
      </w:r>
    </w:p>
    <w:p w14:paraId="00000093">
      <w:pPr>
        <w:spacing w:before="240" w:after="240"/>
        <w:rPr>
          <w:b/>
        </w:rPr>
      </w:pPr>
    </w:p>
    <w:p w14:paraId="00000094">
      <w:pPr>
        <w:spacing w:before="240" w:after="240"/>
        <w:rPr>
          <w:b/>
        </w:rPr>
      </w:pPr>
      <w:r>
        <w:rPr>
          <w:b/>
          <w:rtl w:val="0"/>
        </w:rPr>
        <w:t>@Data</w:t>
      </w:r>
    </w:p>
    <w:p w14:paraId="00000095">
      <w:pPr>
        <w:spacing w:before="240" w:after="240"/>
        <w:rPr>
          <w:b/>
        </w:rPr>
      </w:pPr>
      <w:r>
        <w:rPr>
          <w:b/>
          <w:rtl w:val="0"/>
        </w:rPr>
        <w:t>@NoArgsConstructor</w:t>
      </w:r>
    </w:p>
    <w:p w14:paraId="00000096">
      <w:pPr>
        <w:spacing w:before="240" w:after="240"/>
        <w:rPr>
          <w:b/>
        </w:rPr>
      </w:pPr>
      <w:r>
        <w:rPr>
          <w:b/>
          <w:rtl w:val="0"/>
        </w:rPr>
        <w:t>@AllArgsConstructor</w:t>
      </w:r>
    </w:p>
    <w:p w14:paraId="00000097">
      <w:pPr>
        <w:spacing w:before="240" w:after="240"/>
        <w:rPr>
          <w:b/>
        </w:rPr>
      </w:pPr>
      <w:r>
        <w:rPr>
          <w:b/>
          <w:rtl w:val="0"/>
        </w:rPr>
        <w:t>public class Book {</w:t>
      </w:r>
    </w:p>
    <w:p w14:paraId="00000098">
      <w:pPr>
        <w:spacing w:before="240" w:after="240"/>
        <w:rPr>
          <w:b/>
        </w:rPr>
      </w:pPr>
    </w:p>
    <w:p w14:paraId="00000099">
      <w:pPr>
        <w:spacing w:before="240" w:after="240"/>
        <w:rPr>
          <w:b/>
        </w:rPr>
      </w:pPr>
      <w:r>
        <w:rPr>
          <w:b/>
          <w:rtl w:val="0"/>
        </w:rPr>
        <w:t xml:space="preserve">    private Long id;</w:t>
      </w:r>
    </w:p>
    <w:p w14:paraId="0000009A">
      <w:pPr>
        <w:spacing w:before="240" w:after="240"/>
        <w:rPr>
          <w:b/>
        </w:rPr>
      </w:pPr>
      <w:r>
        <w:rPr>
          <w:b/>
          <w:rtl w:val="0"/>
        </w:rPr>
        <w:t xml:space="preserve">    private String title;</w:t>
      </w:r>
    </w:p>
    <w:p w14:paraId="0000009B">
      <w:pPr>
        <w:spacing w:before="240" w:after="240"/>
        <w:rPr>
          <w:b/>
        </w:rPr>
      </w:pPr>
      <w:r>
        <w:rPr>
          <w:b/>
          <w:rtl w:val="0"/>
        </w:rPr>
        <w:t xml:space="preserve">    private String author;</w:t>
      </w:r>
    </w:p>
    <w:p w14:paraId="0000009C">
      <w:pPr>
        <w:spacing w:before="240" w:after="240"/>
        <w:rPr>
          <w:b/>
        </w:rPr>
      </w:pPr>
      <w:r>
        <w:rPr>
          <w:b/>
          <w:rtl w:val="0"/>
        </w:rPr>
        <w:t xml:space="preserve">    private double price;</w:t>
      </w:r>
    </w:p>
    <w:p w14:paraId="0000009D">
      <w:pPr>
        <w:spacing w:before="240" w:after="240"/>
        <w:rPr>
          <w:b/>
        </w:rPr>
      </w:pPr>
      <w:r>
        <w:rPr>
          <w:b/>
          <w:rtl w:val="0"/>
        </w:rPr>
        <w:t xml:space="preserve">    private String isbn;</w:t>
      </w:r>
    </w:p>
    <w:p w14:paraId="0000009E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09F">
      <w:pPr>
        <w:spacing w:before="240" w:after="240"/>
        <w:rPr>
          <w:b/>
        </w:rPr>
      </w:pPr>
    </w:p>
    <w:p w14:paraId="000000A0">
      <w:pPr>
        <w:spacing w:before="240" w:after="240"/>
        <w:rPr>
          <w:b/>
        </w:rPr>
      </w:pPr>
    </w:p>
    <w:p w14:paraId="000000A1">
      <w:pPr>
        <w:spacing w:before="240" w:after="240"/>
        <w:rPr>
          <w:b/>
        </w:rPr>
      </w:pPr>
    </w:p>
    <w:p w14:paraId="000000A2">
      <w:pPr>
        <w:spacing w:before="240" w:after="240"/>
        <w:rPr>
          <w:b/>
        </w:rPr>
      </w:pPr>
    </w:p>
    <w:p w14:paraId="000000A3">
      <w:pPr>
        <w:spacing w:before="240" w:after="240"/>
        <w:rPr>
          <w:b/>
        </w:rPr>
      </w:pPr>
    </w:p>
    <w:p w14:paraId="000000A4">
      <w:pPr>
        <w:spacing w:before="240" w:after="240"/>
        <w:rPr>
          <w:b/>
        </w:rPr>
      </w:pPr>
    </w:p>
    <w:p w14:paraId="000000A5">
      <w:pPr>
        <w:spacing w:before="240" w:after="240"/>
        <w:rPr>
          <w:b/>
        </w:rPr>
      </w:pPr>
    </w:p>
    <w:p w14:paraId="000000A6">
      <w:pPr>
        <w:spacing w:before="240" w:after="240"/>
        <w:rPr>
          <w:b/>
        </w:rPr>
      </w:pPr>
    </w:p>
    <w:p w14:paraId="000000A7">
      <w:pPr>
        <w:spacing w:before="240" w:after="240"/>
        <w:rPr>
          <w:b/>
        </w:rPr>
      </w:pPr>
    </w:p>
    <w:p w14:paraId="000000A8">
      <w:pPr>
        <w:spacing w:before="240" w:after="240"/>
        <w:rPr>
          <w:b/>
        </w:rPr>
      </w:pPr>
    </w:p>
    <w:p w14:paraId="000000A9">
      <w:pPr>
        <w:spacing w:before="240" w:after="240"/>
        <w:rPr>
          <w:b/>
        </w:rPr>
      </w:pPr>
    </w:p>
    <w:p w14:paraId="000000AA">
      <w:pPr>
        <w:spacing w:before="240" w:after="240"/>
        <w:rPr>
          <w:b/>
        </w:rPr>
      </w:pPr>
    </w:p>
    <w:p w14:paraId="000000AB">
      <w:pPr>
        <w:spacing w:before="240" w:after="240"/>
        <w:rPr>
          <w:b/>
        </w:rPr>
      </w:pPr>
    </w:p>
    <w:p w14:paraId="000000AC">
      <w:pPr>
        <w:spacing w:before="240" w:after="240"/>
        <w:rPr>
          <w:b/>
        </w:rPr>
      </w:pPr>
    </w:p>
    <w:p w14:paraId="000000AD">
      <w:pPr>
        <w:spacing w:before="240" w:after="240"/>
        <w:rPr>
          <w:b/>
        </w:rPr>
      </w:pPr>
    </w:p>
    <w:p w14:paraId="000000AE">
      <w:pPr>
        <w:spacing w:before="240" w:after="240"/>
        <w:rPr>
          <w:b/>
        </w:rPr>
      </w:pPr>
    </w:p>
    <w:p w14:paraId="000000AF">
      <w:pPr>
        <w:spacing w:before="240" w:after="240"/>
        <w:rPr>
          <w:b/>
        </w:rPr>
      </w:pPr>
    </w:p>
    <w:p w14:paraId="000000B0">
      <w:pPr>
        <w:spacing w:before="240" w:after="240"/>
        <w:rPr>
          <w:b/>
          <w:u w:val="single"/>
        </w:rPr>
      </w:pPr>
      <w:r>
        <w:rPr>
          <w:b/>
          <w:u w:val="single"/>
          <w:rtl w:val="0"/>
        </w:rPr>
        <w:t>EXERCISE 3:</w:t>
      </w:r>
    </w:p>
    <w:p w14:paraId="000000B1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qz737rocmilt" w:colFirst="0" w:colLast="0"/>
      <w:bookmarkEnd w:id="6"/>
      <w:r>
        <w:rPr>
          <w:b/>
          <w:color w:val="000000"/>
          <w:sz w:val="22"/>
          <w:szCs w:val="22"/>
          <w:rtl w:val="0"/>
        </w:rPr>
        <w:t>1. Handling Path Variables</w:t>
      </w:r>
    </w:p>
    <w:p w14:paraId="000000B2">
      <w:pPr>
        <w:spacing w:before="240" w:after="240"/>
        <w:rPr>
          <w:b/>
        </w:rPr>
      </w:pPr>
      <w:r>
        <w:rPr>
          <w:b/>
          <w:rtl w:val="0"/>
        </w:rPr>
        <w:t>Objective: Implement an endpoint to fetch a book by its ID using a path variable.</w:t>
      </w:r>
    </w:p>
    <w:p w14:paraId="000000B3">
      <w:pPr>
        <w:spacing w:before="240" w:after="240"/>
        <w:rPr>
          <w:b/>
        </w:rPr>
      </w:pPr>
      <w:r>
        <w:rPr>
          <w:b/>
          <w:rtl w:val="0"/>
        </w:rPr>
        <w:t>Solution:</w:t>
      </w:r>
    </w:p>
    <w:p w14:paraId="000000B4">
      <w:pPr>
        <w:spacing w:before="240" w:after="240"/>
        <w:rPr>
          <w:b/>
        </w:rPr>
      </w:pPr>
      <w:r>
        <w:rPr>
          <w:b/>
          <w:rtl w:val="0"/>
        </w:rPr>
        <w:t xml:space="preserve">In the </w:t>
      </w:r>
      <w:r>
        <w:rPr>
          <w:rFonts w:ascii="Roboto Mono" w:hAnsi="Roboto Mono" w:eastAsia="Roboto Mono" w:cs="Roboto Mono"/>
          <w:b/>
          <w:color w:val="188038"/>
          <w:rtl w:val="0"/>
        </w:rPr>
        <w:t>BookController</w:t>
      </w:r>
      <w:r>
        <w:rPr>
          <w:b/>
          <w:rtl w:val="0"/>
        </w:rPr>
        <w:t xml:space="preserve"> class, you will create a method that uses the </w:t>
      </w:r>
      <w:r>
        <w:rPr>
          <w:rFonts w:ascii="Roboto Mono" w:hAnsi="Roboto Mono" w:eastAsia="Roboto Mono" w:cs="Roboto Mono"/>
          <w:b/>
          <w:color w:val="188038"/>
          <w:rtl w:val="0"/>
        </w:rPr>
        <w:t>@PathVariable</w:t>
      </w:r>
      <w:r>
        <w:rPr>
          <w:b/>
          <w:rtl w:val="0"/>
        </w:rPr>
        <w:t xml:space="preserve"> annotation to map the </w:t>
      </w:r>
      <w:r>
        <w:rPr>
          <w:rFonts w:ascii="Roboto Mono" w:hAnsi="Roboto Mono" w:eastAsia="Roboto Mono" w:cs="Roboto Mono"/>
          <w:b/>
          <w:color w:val="188038"/>
          <w:rtl w:val="0"/>
        </w:rPr>
        <w:t>id</w:t>
      </w:r>
      <w:r>
        <w:rPr>
          <w:b/>
          <w:rtl w:val="0"/>
        </w:rPr>
        <w:t xml:space="preserve"> from the URL to the method parameter. </w:t>
      </w:r>
    </w:p>
    <w:p w14:paraId="000000B5">
      <w:pPr>
        <w:spacing w:before="240" w:after="240"/>
        <w:rPr>
          <w:b/>
        </w:rPr>
      </w:pPr>
    </w:p>
    <w:p w14:paraId="000000B6">
      <w:pPr>
        <w:spacing w:before="240" w:after="240"/>
        <w:rPr>
          <w:b/>
        </w:rPr>
      </w:pPr>
      <w:r>
        <w:rPr>
          <w:b/>
          <w:rtl w:val="0"/>
        </w:rPr>
        <w:t>package com.example.bookstoreapi.controller;</w:t>
      </w:r>
    </w:p>
    <w:p w14:paraId="000000B7">
      <w:pPr>
        <w:spacing w:before="240" w:after="240"/>
        <w:rPr>
          <w:b/>
        </w:rPr>
      </w:pPr>
    </w:p>
    <w:p w14:paraId="000000B8">
      <w:pPr>
        <w:spacing w:before="240" w:after="240"/>
        <w:rPr>
          <w:b/>
        </w:rPr>
      </w:pPr>
      <w:r>
        <w:rPr>
          <w:b/>
          <w:rtl w:val="0"/>
        </w:rPr>
        <w:t>import com.example.bookstoreapi.model.Book;</w:t>
      </w:r>
    </w:p>
    <w:p w14:paraId="000000B9">
      <w:pPr>
        <w:spacing w:before="240" w:after="240"/>
        <w:rPr>
          <w:b/>
        </w:rPr>
      </w:pPr>
      <w:r>
        <w:rPr>
          <w:b/>
          <w:rtl w:val="0"/>
        </w:rPr>
        <w:t>import org.springframework.http.HttpStatus;</w:t>
      </w:r>
    </w:p>
    <w:p w14:paraId="000000BA">
      <w:pPr>
        <w:spacing w:before="240" w:after="240"/>
        <w:rPr>
          <w:b/>
        </w:rPr>
      </w:pPr>
      <w:r>
        <w:rPr>
          <w:b/>
          <w:rtl w:val="0"/>
        </w:rPr>
        <w:t>import org.springframework.http.ResponseEntity;</w:t>
      </w:r>
    </w:p>
    <w:p w14:paraId="000000BB">
      <w:pPr>
        <w:spacing w:before="240" w:after="240"/>
        <w:rPr>
          <w:b/>
        </w:rPr>
      </w:pPr>
      <w:r>
        <w:rPr>
          <w:b/>
          <w:rtl w:val="0"/>
        </w:rPr>
        <w:t>import org.springframework.web.bind.annotation.*;</w:t>
      </w:r>
    </w:p>
    <w:p w14:paraId="000000BC">
      <w:pPr>
        <w:spacing w:before="240" w:after="240"/>
        <w:rPr>
          <w:b/>
        </w:rPr>
      </w:pPr>
    </w:p>
    <w:p w14:paraId="000000BD">
      <w:pPr>
        <w:spacing w:before="240" w:after="240"/>
        <w:rPr>
          <w:b/>
        </w:rPr>
      </w:pPr>
      <w:r>
        <w:rPr>
          <w:b/>
          <w:rtl w:val="0"/>
        </w:rPr>
        <w:t>import java.util.ArrayList;</w:t>
      </w:r>
    </w:p>
    <w:p w14:paraId="000000BE">
      <w:pPr>
        <w:spacing w:before="240" w:after="240"/>
        <w:rPr>
          <w:b/>
        </w:rPr>
      </w:pPr>
      <w:r>
        <w:rPr>
          <w:b/>
          <w:rtl w:val="0"/>
        </w:rPr>
        <w:t>import java.util.List;</w:t>
      </w:r>
    </w:p>
    <w:p w14:paraId="000000BF">
      <w:pPr>
        <w:spacing w:before="240" w:after="240"/>
        <w:rPr>
          <w:b/>
        </w:rPr>
      </w:pPr>
      <w:r>
        <w:rPr>
          <w:b/>
          <w:rtl w:val="0"/>
        </w:rPr>
        <w:t>import java.util.stream.Collectors;</w:t>
      </w:r>
    </w:p>
    <w:p w14:paraId="000000C0">
      <w:pPr>
        <w:spacing w:before="240" w:after="240"/>
        <w:rPr>
          <w:b/>
        </w:rPr>
      </w:pPr>
    </w:p>
    <w:p w14:paraId="000000C1">
      <w:pPr>
        <w:spacing w:before="240" w:after="240"/>
        <w:rPr>
          <w:b/>
        </w:rPr>
      </w:pPr>
      <w:r>
        <w:rPr>
          <w:b/>
          <w:rtl w:val="0"/>
        </w:rPr>
        <w:t>@RestController</w:t>
      </w:r>
    </w:p>
    <w:p w14:paraId="000000C2">
      <w:pPr>
        <w:spacing w:before="240" w:after="240"/>
        <w:rPr>
          <w:b/>
        </w:rPr>
      </w:pPr>
      <w:r>
        <w:rPr>
          <w:b/>
          <w:rtl w:val="0"/>
        </w:rPr>
        <w:t>@RequestMapping("/books")</w:t>
      </w:r>
    </w:p>
    <w:p w14:paraId="000000C3">
      <w:pPr>
        <w:spacing w:before="240" w:after="240"/>
        <w:rPr>
          <w:b/>
        </w:rPr>
      </w:pPr>
      <w:r>
        <w:rPr>
          <w:b/>
          <w:rtl w:val="0"/>
        </w:rPr>
        <w:t>public class BookController {</w:t>
      </w:r>
    </w:p>
    <w:p w14:paraId="000000C4">
      <w:pPr>
        <w:spacing w:before="240" w:after="240"/>
        <w:rPr>
          <w:b/>
        </w:rPr>
      </w:pPr>
    </w:p>
    <w:p w14:paraId="000000C5">
      <w:pPr>
        <w:spacing w:before="240" w:after="240"/>
        <w:rPr>
          <w:b/>
        </w:rPr>
      </w:pPr>
      <w:r>
        <w:rPr>
          <w:b/>
          <w:rtl w:val="0"/>
        </w:rPr>
        <w:t xml:space="preserve">    private List&lt;Book&gt; bookList = new ArrayList&lt;&gt;();</w:t>
      </w:r>
    </w:p>
    <w:p w14:paraId="000000C6">
      <w:pPr>
        <w:spacing w:before="240" w:after="240"/>
        <w:rPr>
          <w:b/>
        </w:rPr>
      </w:pPr>
    </w:p>
    <w:p w14:paraId="000000C7">
      <w:pPr>
        <w:spacing w:before="240" w:after="240"/>
        <w:rPr>
          <w:b/>
        </w:rPr>
      </w:pPr>
      <w:r>
        <w:rPr>
          <w:b/>
          <w:rtl w:val="0"/>
        </w:rPr>
        <w:t xml:space="preserve">    // GET all books with optional filtering by title and/or author</w:t>
      </w:r>
    </w:p>
    <w:p w14:paraId="000000C8">
      <w:pPr>
        <w:spacing w:before="240" w:after="240"/>
        <w:rPr>
          <w:b/>
        </w:rPr>
      </w:pPr>
      <w:r>
        <w:rPr>
          <w:b/>
          <w:rtl w:val="0"/>
        </w:rPr>
        <w:t xml:space="preserve">    @GetMapping</w:t>
      </w:r>
    </w:p>
    <w:p w14:paraId="000000C9">
      <w:pPr>
        <w:spacing w:before="240" w:after="240"/>
        <w:rPr>
          <w:b/>
        </w:rPr>
      </w:pPr>
      <w:r>
        <w:rPr>
          <w:b/>
          <w:rtl w:val="0"/>
        </w:rPr>
        <w:t xml:space="preserve">    public List&lt;Book&gt; getAllBooks(</w:t>
      </w:r>
    </w:p>
    <w:p w14:paraId="000000CA">
      <w:pPr>
        <w:spacing w:before="240" w:after="240"/>
        <w:rPr>
          <w:b/>
        </w:rPr>
      </w:pPr>
      <w:r>
        <w:rPr>
          <w:b/>
          <w:rtl w:val="0"/>
        </w:rPr>
        <w:t xml:space="preserve">            @RequestParam(required = false) String title,</w:t>
      </w:r>
    </w:p>
    <w:p w14:paraId="000000CB">
      <w:pPr>
        <w:spacing w:before="240" w:after="240"/>
        <w:rPr>
          <w:b/>
        </w:rPr>
      </w:pPr>
      <w:r>
        <w:rPr>
          <w:b/>
          <w:rtl w:val="0"/>
        </w:rPr>
        <w:t xml:space="preserve">            @RequestParam(required = false) String author) {</w:t>
      </w:r>
    </w:p>
    <w:p w14:paraId="000000CC">
      <w:pPr>
        <w:spacing w:before="240" w:after="240"/>
        <w:rPr>
          <w:b/>
        </w:rPr>
      </w:pPr>
    </w:p>
    <w:p w14:paraId="000000CD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0CE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(title == null || book.getTitle().equalsIgnoreCase(title)) &amp;&amp;</w:t>
      </w:r>
    </w:p>
    <w:p w14:paraId="000000CF">
      <w:pPr>
        <w:spacing w:before="240" w:after="240"/>
        <w:rPr>
          <w:b/>
        </w:rPr>
      </w:pPr>
      <w:r>
        <w:rPr>
          <w:b/>
          <w:rtl w:val="0"/>
        </w:rPr>
        <w:t xml:space="preserve">                                (author == null || book.getAuthor().equalsIgnoreCase(author)))</w:t>
      </w:r>
    </w:p>
    <w:p w14:paraId="000000D0">
      <w:pPr>
        <w:spacing w:before="240" w:after="240"/>
        <w:rPr>
          <w:b/>
        </w:rPr>
      </w:pPr>
      <w:r>
        <w:rPr>
          <w:b/>
          <w:rtl w:val="0"/>
        </w:rPr>
        <w:t xml:space="preserve">                .collect(Collectors.toList());</w:t>
      </w:r>
    </w:p>
    <w:p w14:paraId="000000D1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0D2">
      <w:pPr>
        <w:spacing w:before="240" w:after="240"/>
        <w:rPr>
          <w:b/>
        </w:rPr>
      </w:pPr>
    </w:p>
    <w:p w14:paraId="000000D3">
      <w:pPr>
        <w:spacing w:before="240" w:after="240"/>
        <w:rPr>
          <w:b/>
        </w:rPr>
      </w:pPr>
      <w:r>
        <w:rPr>
          <w:b/>
          <w:rtl w:val="0"/>
        </w:rPr>
        <w:t xml:space="preserve">    // GET a book by ID using Path Variable</w:t>
      </w:r>
    </w:p>
    <w:p w14:paraId="000000D4">
      <w:pPr>
        <w:spacing w:before="240" w:after="240"/>
        <w:rPr>
          <w:b/>
        </w:rPr>
      </w:pPr>
      <w:r>
        <w:rPr>
          <w:b/>
          <w:rtl w:val="0"/>
        </w:rPr>
        <w:t xml:space="preserve">    @GetMapping("/{id}")</w:t>
      </w:r>
    </w:p>
    <w:p w14:paraId="000000D5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getBookById(@PathVariable Long id) {</w:t>
      </w:r>
    </w:p>
    <w:p w14:paraId="000000D6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0D7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book.getId().equals(id))</w:t>
      </w:r>
    </w:p>
    <w:p w14:paraId="000000D8">
      <w:pPr>
        <w:spacing w:before="240" w:after="240"/>
        <w:rPr>
          <w:b/>
        </w:rPr>
      </w:pPr>
      <w:r>
        <w:rPr>
          <w:b/>
          <w:rtl w:val="0"/>
        </w:rPr>
        <w:t xml:space="preserve">                .findFirst()</w:t>
      </w:r>
    </w:p>
    <w:p w14:paraId="000000D9">
      <w:pPr>
        <w:spacing w:before="240" w:after="240"/>
        <w:rPr>
          <w:b/>
        </w:rPr>
      </w:pPr>
      <w:r>
        <w:rPr>
          <w:b/>
          <w:rtl w:val="0"/>
        </w:rPr>
        <w:t xml:space="preserve">                .map(ResponseEntity::ok)</w:t>
      </w:r>
    </w:p>
    <w:p w14:paraId="000000DA">
      <w:pPr>
        <w:spacing w:before="240" w:after="240"/>
        <w:rPr>
          <w:b/>
        </w:rPr>
      </w:pPr>
      <w:r>
        <w:rPr>
          <w:b/>
          <w:rtl w:val="0"/>
        </w:rPr>
        <w:t xml:space="preserve">                .orElse(ResponseEntity.notFound().build());</w:t>
      </w:r>
    </w:p>
    <w:p w14:paraId="000000DB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0DC">
      <w:pPr>
        <w:spacing w:before="240" w:after="240"/>
        <w:rPr>
          <w:b/>
        </w:rPr>
      </w:pPr>
    </w:p>
    <w:p w14:paraId="000000DD">
      <w:pPr>
        <w:spacing w:before="240" w:after="240"/>
        <w:rPr>
          <w:b/>
        </w:rPr>
      </w:pPr>
      <w:r>
        <w:rPr>
          <w:b/>
          <w:rtl w:val="0"/>
        </w:rPr>
        <w:t xml:space="preserve">    // POST to create a new book</w:t>
      </w:r>
    </w:p>
    <w:p w14:paraId="000000DE">
      <w:pPr>
        <w:spacing w:before="240" w:after="240"/>
        <w:rPr>
          <w:b/>
        </w:rPr>
      </w:pPr>
      <w:r>
        <w:rPr>
          <w:b/>
          <w:rtl w:val="0"/>
        </w:rPr>
        <w:t xml:space="preserve">    @PostMapping</w:t>
      </w:r>
    </w:p>
    <w:p w14:paraId="000000DF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addBook(@RequestBody Book book) {</w:t>
      </w:r>
    </w:p>
    <w:p w14:paraId="000000E0">
      <w:pPr>
        <w:spacing w:before="240" w:after="240"/>
        <w:rPr>
          <w:b/>
        </w:rPr>
      </w:pPr>
      <w:r>
        <w:rPr>
          <w:b/>
          <w:rtl w:val="0"/>
        </w:rPr>
        <w:t xml:space="preserve">        bookList.add(book);</w:t>
      </w:r>
    </w:p>
    <w:p w14:paraId="000000E1">
      <w:pPr>
        <w:spacing w:before="240" w:after="240"/>
        <w:rPr>
          <w:b/>
        </w:rPr>
      </w:pPr>
      <w:r>
        <w:rPr>
          <w:b/>
          <w:rtl w:val="0"/>
        </w:rPr>
        <w:t xml:space="preserve">        return new ResponseEntity&lt;&gt;(book, HttpStatus.CREATED);</w:t>
      </w:r>
    </w:p>
    <w:p w14:paraId="000000E2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0E3">
      <w:pPr>
        <w:spacing w:before="240" w:after="240"/>
        <w:rPr>
          <w:b/>
        </w:rPr>
      </w:pPr>
    </w:p>
    <w:p w14:paraId="000000E4">
      <w:pPr>
        <w:spacing w:before="240" w:after="240"/>
        <w:rPr>
          <w:b/>
        </w:rPr>
      </w:pPr>
      <w:r>
        <w:rPr>
          <w:b/>
          <w:rtl w:val="0"/>
        </w:rPr>
        <w:t xml:space="preserve">    // PUT to update an existing book</w:t>
      </w:r>
    </w:p>
    <w:p w14:paraId="000000E5">
      <w:pPr>
        <w:spacing w:before="240" w:after="240"/>
        <w:rPr>
          <w:b/>
        </w:rPr>
      </w:pPr>
      <w:r>
        <w:rPr>
          <w:b/>
          <w:rtl w:val="0"/>
        </w:rPr>
        <w:t xml:space="preserve">    @PutMapping("/{id}")</w:t>
      </w:r>
    </w:p>
    <w:p w14:paraId="000000E6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updateBook(@PathVariable Long id, @RequestBody Book updatedBook) {</w:t>
      </w:r>
    </w:p>
    <w:p w14:paraId="000000E7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0E8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book.getId().equals(id))</w:t>
      </w:r>
    </w:p>
    <w:p w14:paraId="000000E9">
      <w:pPr>
        <w:spacing w:before="240" w:after="240"/>
        <w:rPr>
          <w:b/>
        </w:rPr>
      </w:pPr>
      <w:r>
        <w:rPr>
          <w:b/>
          <w:rtl w:val="0"/>
        </w:rPr>
        <w:t xml:space="preserve">                .findFirst()</w:t>
      </w:r>
    </w:p>
    <w:p w14:paraId="000000EA">
      <w:pPr>
        <w:spacing w:before="240" w:after="240"/>
        <w:rPr>
          <w:b/>
        </w:rPr>
      </w:pPr>
      <w:r>
        <w:rPr>
          <w:b/>
          <w:rtl w:val="0"/>
        </w:rPr>
        <w:t xml:space="preserve">                .map(book -&gt; {</w:t>
      </w:r>
    </w:p>
    <w:p w14:paraId="000000EB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book.setTitle(updatedBook.getTitle());</w:t>
      </w:r>
    </w:p>
    <w:p w14:paraId="000000EC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book.setAuthor(updatedBook.getAuthor());</w:t>
      </w:r>
    </w:p>
    <w:p w14:paraId="000000ED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book.setPrice(updatedBook.getPrice());</w:t>
      </w:r>
    </w:p>
    <w:p w14:paraId="000000EE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book.setIsbn(updatedBook.getIsbn());</w:t>
      </w:r>
    </w:p>
    <w:p w14:paraId="000000EF">
      <w:pPr>
        <w:spacing w:before="240" w:after="240"/>
        <w:rPr>
          <w:b/>
        </w:rPr>
      </w:pPr>
      <w:r>
        <w:rPr>
          <w:b/>
          <w:rtl w:val="0"/>
        </w:rPr>
        <w:t xml:space="preserve">                    return new ResponseEntity&lt;&gt;(book, HttpStatus.OK);</w:t>
      </w:r>
    </w:p>
    <w:p w14:paraId="000000F0">
      <w:pPr>
        <w:spacing w:before="240" w:after="240"/>
        <w:rPr>
          <w:b/>
        </w:rPr>
      </w:pPr>
      <w:r>
        <w:rPr>
          <w:b/>
          <w:rtl w:val="0"/>
        </w:rPr>
        <w:t xml:space="preserve">                })</w:t>
      </w:r>
    </w:p>
    <w:p w14:paraId="000000F1">
      <w:pPr>
        <w:spacing w:before="240" w:after="240"/>
        <w:rPr>
          <w:b/>
        </w:rPr>
      </w:pPr>
      <w:r>
        <w:rPr>
          <w:b/>
          <w:rtl w:val="0"/>
        </w:rPr>
        <w:t xml:space="preserve">                .orElse(ResponseEntity.notFound().build());</w:t>
      </w:r>
    </w:p>
    <w:p w14:paraId="000000F2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0F3">
      <w:pPr>
        <w:spacing w:before="240" w:after="240"/>
        <w:rPr>
          <w:b/>
        </w:rPr>
      </w:pPr>
    </w:p>
    <w:p w14:paraId="000000F4">
      <w:pPr>
        <w:spacing w:before="240" w:after="240"/>
        <w:rPr>
          <w:b/>
        </w:rPr>
      </w:pPr>
      <w:r>
        <w:rPr>
          <w:b/>
          <w:rtl w:val="0"/>
        </w:rPr>
        <w:t xml:space="preserve">    // DELETE a book by ID</w:t>
      </w:r>
    </w:p>
    <w:p w14:paraId="000000F5">
      <w:pPr>
        <w:spacing w:before="240" w:after="240"/>
        <w:rPr>
          <w:b/>
        </w:rPr>
      </w:pPr>
      <w:r>
        <w:rPr>
          <w:b/>
          <w:rtl w:val="0"/>
        </w:rPr>
        <w:t xml:space="preserve">    @DeleteMapping("/{id}")</w:t>
      </w:r>
    </w:p>
    <w:p w14:paraId="000000F6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ResponseEntity&lt;Void&gt; deleteBook(@PathVariable Long id) {</w:t>
      </w:r>
    </w:p>
    <w:p w14:paraId="000000F7">
      <w:pPr>
        <w:spacing w:before="240" w:after="240"/>
        <w:rPr>
          <w:b/>
        </w:rPr>
      </w:pPr>
      <w:r>
        <w:rPr>
          <w:b/>
          <w:rtl w:val="0"/>
        </w:rPr>
        <w:t xml:space="preserve">        boolean removed = bookList.removeIf(book -&gt; book.getId().equals(id));</w:t>
      </w:r>
    </w:p>
    <w:p w14:paraId="000000F8">
      <w:pPr>
        <w:spacing w:before="240" w:after="240"/>
        <w:rPr>
          <w:b/>
        </w:rPr>
      </w:pPr>
      <w:r>
        <w:rPr>
          <w:b/>
          <w:rtl w:val="0"/>
        </w:rPr>
        <w:t xml:space="preserve">        return removed ? ResponseEntity.noContent().build() : ResponseEntity.notFound().build();</w:t>
      </w:r>
    </w:p>
    <w:p w14:paraId="000000F9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0FA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0FB">
      <w:pPr>
        <w:spacing w:before="240" w:after="240"/>
        <w:rPr>
          <w:b/>
        </w:rPr>
      </w:pPr>
    </w:p>
    <w:p w14:paraId="000000FC">
      <w:pPr>
        <w:spacing w:before="240" w:after="240"/>
        <w:rPr>
          <w:b/>
        </w:rPr>
      </w:pPr>
    </w:p>
    <w:p w14:paraId="000000FD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7" w:name="_hnq4h1eflezn" w:colFirst="0" w:colLast="0"/>
      <w:bookmarkEnd w:id="7"/>
      <w:r>
        <w:rPr>
          <w:b/>
          <w:color w:val="000000"/>
          <w:sz w:val="22"/>
          <w:szCs w:val="22"/>
          <w:rtl w:val="0"/>
        </w:rPr>
        <w:t>2. Handling Query Parameters</w:t>
      </w:r>
    </w:p>
    <w:p w14:paraId="000000FE">
      <w:pPr>
        <w:spacing w:before="240" w:after="240"/>
        <w:rPr>
          <w:b/>
        </w:rPr>
      </w:pPr>
      <w:r>
        <w:rPr>
          <w:b/>
          <w:rtl w:val="0"/>
        </w:rPr>
        <w:t>Objective: Implement an endpoint to filter books based on query parameters like title and author.</w:t>
      </w:r>
    </w:p>
    <w:p w14:paraId="000000FF">
      <w:pPr>
        <w:spacing w:before="240" w:after="240"/>
        <w:rPr>
          <w:b/>
        </w:rPr>
      </w:pPr>
      <w:r>
        <w:rPr>
          <w:b/>
          <w:rtl w:val="0"/>
        </w:rPr>
        <w:t>Solution:</w:t>
      </w:r>
    </w:p>
    <w:p w14:paraId="00000100">
      <w:pPr>
        <w:spacing w:before="240" w:after="240"/>
        <w:rPr>
          <w:b/>
        </w:rPr>
      </w:pPr>
      <w:r>
        <w:rPr>
          <w:b/>
          <w:rtl w:val="0"/>
        </w:rPr>
        <w:t xml:space="preserve">In the same </w:t>
      </w:r>
      <w:r>
        <w:rPr>
          <w:rFonts w:ascii="Roboto Mono" w:hAnsi="Roboto Mono" w:eastAsia="Roboto Mono" w:cs="Roboto Mono"/>
          <w:b/>
          <w:color w:val="188038"/>
          <w:rtl w:val="0"/>
        </w:rPr>
        <w:t>BookController</w:t>
      </w:r>
      <w:r>
        <w:rPr>
          <w:b/>
          <w:rtl w:val="0"/>
        </w:rPr>
        <w:t xml:space="preserve"> class, add a method that uses </w:t>
      </w:r>
      <w:r>
        <w:rPr>
          <w:rFonts w:ascii="Roboto Mono" w:hAnsi="Roboto Mono" w:eastAsia="Roboto Mono" w:cs="Roboto Mono"/>
          <w:b/>
          <w:color w:val="188038"/>
          <w:rtl w:val="0"/>
        </w:rPr>
        <w:t>@RequestParam</w:t>
      </w:r>
      <w:r>
        <w:rPr>
          <w:b/>
          <w:rtl w:val="0"/>
        </w:rPr>
        <w:t xml:space="preserve"> to filter books by optional query parameters.</w:t>
      </w:r>
    </w:p>
    <w:p w14:paraId="00000101">
      <w:pPr>
        <w:spacing w:before="240" w:after="240"/>
        <w:rPr>
          <w:b/>
        </w:rPr>
      </w:pPr>
      <w:r>
        <w:rPr>
          <w:b/>
          <w:rtl w:val="0"/>
        </w:rPr>
        <w:t>package com.example.bookstoreapi.controller;</w:t>
      </w:r>
    </w:p>
    <w:p w14:paraId="00000102">
      <w:pPr>
        <w:spacing w:before="240" w:after="240"/>
        <w:rPr>
          <w:b/>
        </w:rPr>
      </w:pPr>
    </w:p>
    <w:p w14:paraId="00000103">
      <w:pPr>
        <w:spacing w:before="240" w:after="240"/>
        <w:rPr>
          <w:b/>
        </w:rPr>
      </w:pPr>
      <w:r>
        <w:rPr>
          <w:b/>
          <w:rtl w:val="0"/>
        </w:rPr>
        <w:t>import com.example.bookstoreapi.model.Book;</w:t>
      </w:r>
    </w:p>
    <w:p w14:paraId="00000104">
      <w:pPr>
        <w:spacing w:before="240" w:after="240"/>
        <w:rPr>
          <w:b/>
        </w:rPr>
      </w:pPr>
      <w:r>
        <w:rPr>
          <w:b/>
          <w:rtl w:val="0"/>
        </w:rPr>
        <w:t>import org.springframework.http.HttpStatus;</w:t>
      </w:r>
    </w:p>
    <w:p w14:paraId="00000105">
      <w:pPr>
        <w:spacing w:before="240" w:after="240"/>
        <w:rPr>
          <w:b/>
        </w:rPr>
      </w:pPr>
      <w:r>
        <w:rPr>
          <w:b/>
          <w:rtl w:val="0"/>
        </w:rPr>
        <w:t>import org.springframework.http.ResponseEntity;</w:t>
      </w:r>
    </w:p>
    <w:p w14:paraId="00000106">
      <w:pPr>
        <w:spacing w:before="240" w:after="240"/>
        <w:rPr>
          <w:b/>
        </w:rPr>
      </w:pPr>
      <w:r>
        <w:rPr>
          <w:b/>
          <w:rtl w:val="0"/>
        </w:rPr>
        <w:t>import org.springframework.web.bind.annotation.*;</w:t>
      </w:r>
    </w:p>
    <w:p w14:paraId="00000107">
      <w:pPr>
        <w:spacing w:before="240" w:after="240"/>
        <w:rPr>
          <w:b/>
        </w:rPr>
      </w:pPr>
    </w:p>
    <w:p w14:paraId="00000108">
      <w:pPr>
        <w:spacing w:before="240" w:after="240"/>
        <w:rPr>
          <w:b/>
        </w:rPr>
      </w:pPr>
      <w:r>
        <w:rPr>
          <w:b/>
          <w:rtl w:val="0"/>
        </w:rPr>
        <w:t>import java.util.ArrayList;</w:t>
      </w:r>
    </w:p>
    <w:p w14:paraId="00000109">
      <w:pPr>
        <w:spacing w:before="240" w:after="240"/>
        <w:rPr>
          <w:b/>
        </w:rPr>
      </w:pPr>
      <w:r>
        <w:rPr>
          <w:b/>
          <w:rtl w:val="0"/>
        </w:rPr>
        <w:t>import java.util.List;</w:t>
      </w:r>
    </w:p>
    <w:p w14:paraId="0000010A">
      <w:pPr>
        <w:spacing w:before="240" w:after="240"/>
        <w:rPr>
          <w:b/>
        </w:rPr>
      </w:pPr>
      <w:r>
        <w:rPr>
          <w:b/>
          <w:rtl w:val="0"/>
        </w:rPr>
        <w:t>import java.util.stream.Collectors;</w:t>
      </w:r>
    </w:p>
    <w:p w14:paraId="0000010B">
      <w:pPr>
        <w:spacing w:before="240" w:after="240"/>
        <w:rPr>
          <w:b/>
        </w:rPr>
      </w:pPr>
    </w:p>
    <w:p w14:paraId="0000010C">
      <w:pPr>
        <w:spacing w:before="240" w:after="240"/>
        <w:rPr>
          <w:b/>
        </w:rPr>
      </w:pPr>
      <w:r>
        <w:rPr>
          <w:b/>
          <w:rtl w:val="0"/>
        </w:rPr>
        <w:t>@RestController</w:t>
      </w:r>
    </w:p>
    <w:p w14:paraId="0000010D">
      <w:pPr>
        <w:spacing w:before="240" w:after="240"/>
        <w:rPr>
          <w:b/>
        </w:rPr>
      </w:pPr>
      <w:r>
        <w:rPr>
          <w:b/>
          <w:rtl w:val="0"/>
        </w:rPr>
        <w:t>@RequestMapping("/books")</w:t>
      </w:r>
    </w:p>
    <w:p w14:paraId="0000010E">
      <w:pPr>
        <w:spacing w:before="240" w:after="240"/>
        <w:rPr>
          <w:b/>
        </w:rPr>
      </w:pPr>
      <w:r>
        <w:rPr>
          <w:b/>
          <w:rtl w:val="0"/>
        </w:rPr>
        <w:t>public class BookController {</w:t>
      </w:r>
    </w:p>
    <w:p w14:paraId="0000010F">
      <w:pPr>
        <w:spacing w:before="240" w:after="240"/>
        <w:rPr>
          <w:b/>
        </w:rPr>
      </w:pPr>
    </w:p>
    <w:p w14:paraId="00000110">
      <w:pPr>
        <w:spacing w:before="240" w:after="240"/>
        <w:rPr>
          <w:b/>
        </w:rPr>
      </w:pPr>
      <w:r>
        <w:rPr>
          <w:b/>
          <w:rtl w:val="0"/>
        </w:rPr>
        <w:t xml:space="preserve">    private List&lt;Book&gt; bookList = new ArrayList&lt;&gt;();</w:t>
      </w:r>
    </w:p>
    <w:p w14:paraId="00000111">
      <w:pPr>
        <w:spacing w:before="240" w:after="240"/>
        <w:rPr>
          <w:b/>
        </w:rPr>
      </w:pPr>
    </w:p>
    <w:p w14:paraId="00000112">
      <w:pPr>
        <w:spacing w:before="240" w:after="240"/>
        <w:rPr>
          <w:b/>
        </w:rPr>
      </w:pPr>
      <w:r>
        <w:rPr>
          <w:b/>
          <w:rtl w:val="0"/>
        </w:rPr>
        <w:t xml:space="preserve">    // GET all books with optional filtering by title and/or author</w:t>
      </w:r>
    </w:p>
    <w:p w14:paraId="00000113">
      <w:pPr>
        <w:spacing w:before="240" w:after="240"/>
        <w:rPr>
          <w:b/>
        </w:rPr>
      </w:pPr>
      <w:r>
        <w:rPr>
          <w:b/>
          <w:rtl w:val="0"/>
        </w:rPr>
        <w:t xml:space="preserve">    @GetMapping</w:t>
      </w:r>
    </w:p>
    <w:p w14:paraId="00000114">
      <w:pPr>
        <w:spacing w:before="240" w:after="240"/>
        <w:rPr>
          <w:b/>
        </w:rPr>
      </w:pPr>
      <w:r>
        <w:rPr>
          <w:b/>
          <w:rtl w:val="0"/>
        </w:rPr>
        <w:t xml:space="preserve">    public List&lt;Book&gt; getAllBooks(</w:t>
      </w:r>
    </w:p>
    <w:p w14:paraId="00000115">
      <w:pPr>
        <w:spacing w:before="240" w:after="240"/>
        <w:rPr>
          <w:b/>
        </w:rPr>
      </w:pPr>
      <w:r>
        <w:rPr>
          <w:b/>
          <w:rtl w:val="0"/>
        </w:rPr>
        <w:t xml:space="preserve">            @RequestParam(required = false) String title,</w:t>
      </w:r>
    </w:p>
    <w:p w14:paraId="00000116">
      <w:pPr>
        <w:spacing w:before="240" w:after="240"/>
        <w:rPr>
          <w:b/>
        </w:rPr>
      </w:pPr>
      <w:r>
        <w:rPr>
          <w:b/>
          <w:rtl w:val="0"/>
        </w:rPr>
        <w:t xml:space="preserve">            @RequestParam(required = false) String author) {</w:t>
      </w:r>
    </w:p>
    <w:p w14:paraId="00000117">
      <w:pPr>
        <w:spacing w:before="240" w:after="240"/>
        <w:rPr>
          <w:b/>
        </w:rPr>
      </w:pPr>
    </w:p>
    <w:p w14:paraId="00000118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119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(title == null || book.getTitle().equalsIgnoreCase(title)) &amp;&amp;</w:t>
      </w:r>
    </w:p>
    <w:p w14:paraId="0000011A">
      <w:pPr>
        <w:spacing w:before="240" w:after="240"/>
        <w:rPr>
          <w:b/>
        </w:rPr>
      </w:pPr>
      <w:r>
        <w:rPr>
          <w:b/>
          <w:rtl w:val="0"/>
        </w:rPr>
        <w:t xml:space="preserve">                                (author == null || book.getAuthor().equalsIgnoreCase(author)))</w:t>
      </w:r>
    </w:p>
    <w:p w14:paraId="0000011B">
      <w:pPr>
        <w:spacing w:before="240" w:after="240"/>
        <w:rPr>
          <w:b/>
        </w:rPr>
      </w:pPr>
      <w:r>
        <w:rPr>
          <w:b/>
          <w:rtl w:val="0"/>
        </w:rPr>
        <w:t xml:space="preserve">                .collect(Collectors.toList());</w:t>
      </w:r>
    </w:p>
    <w:p w14:paraId="0000011C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1D">
      <w:pPr>
        <w:spacing w:before="240" w:after="240"/>
        <w:rPr>
          <w:b/>
        </w:rPr>
      </w:pPr>
    </w:p>
    <w:p w14:paraId="0000011E">
      <w:pPr>
        <w:spacing w:before="240" w:after="240"/>
        <w:rPr>
          <w:b/>
        </w:rPr>
      </w:pPr>
      <w:r>
        <w:rPr>
          <w:b/>
          <w:rtl w:val="0"/>
        </w:rPr>
        <w:t xml:space="preserve">    // GET a book by ID using Path Variable</w:t>
      </w:r>
    </w:p>
    <w:p w14:paraId="0000011F">
      <w:pPr>
        <w:spacing w:before="240" w:after="240"/>
        <w:rPr>
          <w:b/>
        </w:rPr>
      </w:pPr>
      <w:r>
        <w:rPr>
          <w:b/>
          <w:rtl w:val="0"/>
        </w:rPr>
        <w:t xml:space="preserve">    @GetMapping("/{id}")</w:t>
      </w:r>
    </w:p>
    <w:p w14:paraId="00000120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getBookById(@PathVariable Long id) {</w:t>
      </w:r>
    </w:p>
    <w:p w14:paraId="00000121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122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book.getId().equals(id))</w:t>
      </w:r>
    </w:p>
    <w:p w14:paraId="00000123">
      <w:pPr>
        <w:spacing w:before="240" w:after="240"/>
        <w:rPr>
          <w:b/>
        </w:rPr>
      </w:pPr>
      <w:r>
        <w:rPr>
          <w:b/>
          <w:rtl w:val="0"/>
        </w:rPr>
        <w:t xml:space="preserve">                .findFirst()</w:t>
      </w:r>
    </w:p>
    <w:p w14:paraId="00000124">
      <w:pPr>
        <w:spacing w:before="240" w:after="240"/>
        <w:rPr>
          <w:b/>
        </w:rPr>
      </w:pPr>
      <w:r>
        <w:rPr>
          <w:b/>
          <w:rtl w:val="0"/>
        </w:rPr>
        <w:t xml:space="preserve">                .map(ResponseEntity::ok)</w:t>
      </w:r>
    </w:p>
    <w:p w14:paraId="00000125">
      <w:pPr>
        <w:spacing w:before="240" w:after="240"/>
        <w:rPr>
          <w:b/>
        </w:rPr>
      </w:pPr>
      <w:r>
        <w:rPr>
          <w:b/>
          <w:rtl w:val="0"/>
        </w:rPr>
        <w:t xml:space="preserve">                .orElse(ResponseEntity.notFound().build());</w:t>
      </w:r>
    </w:p>
    <w:p w14:paraId="00000126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27">
      <w:pPr>
        <w:spacing w:before="240" w:after="240"/>
        <w:rPr>
          <w:b/>
        </w:rPr>
      </w:pPr>
    </w:p>
    <w:p w14:paraId="00000128">
      <w:pPr>
        <w:spacing w:before="240" w:after="240"/>
        <w:rPr>
          <w:b/>
        </w:rPr>
      </w:pPr>
      <w:r>
        <w:rPr>
          <w:b/>
          <w:rtl w:val="0"/>
        </w:rPr>
        <w:t xml:space="preserve">    // POST to create a new book</w:t>
      </w:r>
    </w:p>
    <w:p w14:paraId="00000129">
      <w:pPr>
        <w:spacing w:before="240" w:after="240"/>
        <w:rPr>
          <w:b/>
        </w:rPr>
      </w:pPr>
      <w:r>
        <w:rPr>
          <w:b/>
          <w:rtl w:val="0"/>
        </w:rPr>
        <w:t xml:space="preserve">    @PostMapping</w:t>
      </w:r>
    </w:p>
    <w:p w14:paraId="0000012A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addBook(@RequestBody Book book) {</w:t>
      </w:r>
    </w:p>
    <w:p w14:paraId="0000012B">
      <w:pPr>
        <w:spacing w:before="240" w:after="240"/>
        <w:rPr>
          <w:b/>
        </w:rPr>
      </w:pPr>
      <w:r>
        <w:rPr>
          <w:b/>
          <w:rtl w:val="0"/>
        </w:rPr>
        <w:t xml:space="preserve">        bookList.add(book);</w:t>
      </w:r>
    </w:p>
    <w:p w14:paraId="0000012C">
      <w:pPr>
        <w:spacing w:before="240" w:after="240"/>
        <w:rPr>
          <w:b/>
        </w:rPr>
      </w:pPr>
      <w:r>
        <w:rPr>
          <w:b/>
          <w:rtl w:val="0"/>
        </w:rPr>
        <w:t xml:space="preserve">        return new ResponseEntity&lt;&gt;(book, HttpStatus.CREATED);</w:t>
      </w:r>
    </w:p>
    <w:p w14:paraId="0000012D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2E">
      <w:pPr>
        <w:spacing w:before="240" w:after="240"/>
        <w:rPr>
          <w:b/>
        </w:rPr>
      </w:pPr>
    </w:p>
    <w:p w14:paraId="0000012F">
      <w:pPr>
        <w:spacing w:before="240" w:after="240"/>
        <w:rPr>
          <w:b/>
        </w:rPr>
      </w:pPr>
      <w:r>
        <w:rPr>
          <w:b/>
          <w:rtl w:val="0"/>
        </w:rPr>
        <w:t xml:space="preserve">    // PUT to update an existing book</w:t>
      </w:r>
    </w:p>
    <w:p w14:paraId="00000130">
      <w:pPr>
        <w:spacing w:before="240" w:after="240"/>
        <w:rPr>
          <w:b/>
        </w:rPr>
      </w:pPr>
      <w:r>
        <w:rPr>
          <w:b/>
          <w:rtl w:val="0"/>
        </w:rPr>
        <w:t xml:space="preserve">    @PutMapping("/{id}")</w:t>
      </w:r>
    </w:p>
    <w:p w14:paraId="00000131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updateBook(@PathVariable Long id, @RequestBody Book updatedBook) {</w:t>
      </w:r>
    </w:p>
    <w:p w14:paraId="00000132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133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book.getId().equals(id))</w:t>
      </w:r>
    </w:p>
    <w:p w14:paraId="00000134">
      <w:pPr>
        <w:spacing w:before="240" w:after="240"/>
        <w:rPr>
          <w:b/>
        </w:rPr>
      </w:pPr>
      <w:r>
        <w:rPr>
          <w:b/>
          <w:rtl w:val="0"/>
        </w:rPr>
        <w:t xml:space="preserve">                .findFirst()</w:t>
      </w:r>
    </w:p>
    <w:p w14:paraId="00000135">
      <w:pPr>
        <w:spacing w:before="240" w:after="240"/>
        <w:rPr>
          <w:b/>
        </w:rPr>
      </w:pPr>
      <w:r>
        <w:rPr>
          <w:b/>
          <w:rtl w:val="0"/>
        </w:rPr>
        <w:t xml:space="preserve">                .map(book -&gt; {</w:t>
      </w:r>
    </w:p>
    <w:p w14:paraId="00000136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book.setTitle(updatedBook.getTitle());</w:t>
      </w:r>
    </w:p>
    <w:p w14:paraId="00000137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book.setAuthor(updatedBook.getAuthor());</w:t>
      </w:r>
    </w:p>
    <w:p w14:paraId="00000138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book.setPrice(updatedBook.getPrice());</w:t>
      </w:r>
    </w:p>
    <w:p w14:paraId="00000139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book.setIsbn(updatedBook.getIsbn());</w:t>
      </w:r>
    </w:p>
    <w:p w14:paraId="0000013A">
      <w:pPr>
        <w:spacing w:before="240" w:after="240"/>
        <w:rPr>
          <w:b/>
        </w:rPr>
      </w:pPr>
      <w:r>
        <w:rPr>
          <w:b/>
          <w:rtl w:val="0"/>
        </w:rPr>
        <w:t xml:space="preserve">                    return new ResponseEntity&lt;&gt;(book, HttpStatus.OK);</w:t>
      </w:r>
    </w:p>
    <w:p w14:paraId="0000013B">
      <w:pPr>
        <w:spacing w:before="240" w:after="240"/>
        <w:rPr>
          <w:b/>
        </w:rPr>
      </w:pPr>
      <w:r>
        <w:rPr>
          <w:b/>
          <w:rtl w:val="0"/>
        </w:rPr>
        <w:t xml:space="preserve">                })</w:t>
      </w:r>
    </w:p>
    <w:p w14:paraId="0000013C">
      <w:pPr>
        <w:spacing w:before="240" w:after="240"/>
        <w:rPr>
          <w:b/>
        </w:rPr>
      </w:pPr>
      <w:r>
        <w:rPr>
          <w:b/>
          <w:rtl w:val="0"/>
        </w:rPr>
        <w:t xml:space="preserve">                .orElse(ResponseEntity.notFound().build());</w:t>
      </w:r>
    </w:p>
    <w:p w14:paraId="0000013D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3E">
      <w:pPr>
        <w:spacing w:before="240" w:after="240"/>
        <w:rPr>
          <w:b/>
        </w:rPr>
      </w:pPr>
    </w:p>
    <w:p w14:paraId="0000013F">
      <w:pPr>
        <w:spacing w:before="240" w:after="240"/>
        <w:rPr>
          <w:b/>
        </w:rPr>
      </w:pPr>
      <w:r>
        <w:rPr>
          <w:b/>
          <w:rtl w:val="0"/>
        </w:rPr>
        <w:t xml:space="preserve">    // DELETE a book by ID</w:t>
      </w:r>
    </w:p>
    <w:p w14:paraId="00000140">
      <w:pPr>
        <w:spacing w:before="240" w:after="240"/>
        <w:rPr>
          <w:b/>
        </w:rPr>
      </w:pPr>
      <w:r>
        <w:rPr>
          <w:b/>
          <w:rtl w:val="0"/>
        </w:rPr>
        <w:t xml:space="preserve">    @DeleteMapping("/{id}")</w:t>
      </w:r>
    </w:p>
    <w:p w14:paraId="00000141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ResponseEntity&lt;Void&gt; deleteBook(@PathVariable Long id) {</w:t>
      </w:r>
    </w:p>
    <w:p w14:paraId="00000142">
      <w:pPr>
        <w:spacing w:before="240" w:after="240"/>
        <w:rPr>
          <w:b/>
        </w:rPr>
      </w:pPr>
      <w:r>
        <w:rPr>
          <w:b/>
          <w:rtl w:val="0"/>
        </w:rPr>
        <w:t xml:space="preserve">        boolean removed = bookList.removeIf(book -&gt; book.getId().equals(id));</w:t>
      </w:r>
    </w:p>
    <w:p w14:paraId="00000143">
      <w:pPr>
        <w:spacing w:before="240" w:after="240"/>
        <w:rPr>
          <w:b/>
        </w:rPr>
      </w:pPr>
      <w:r>
        <w:rPr>
          <w:b/>
          <w:rtl w:val="0"/>
        </w:rPr>
        <w:t xml:space="preserve">        return removed ? ResponseEntity.noContent().build() : ResponseEntity.notFound().build();</w:t>
      </w:r>
    </w:p>
    <w:p w14:paraId="00000144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45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146">
      <w:pPr>
        <w:spacing w:before="240" w:after="240"/>
        <w:rPr>
          <w:b/>
        </w:rPr>
      </w:pPr>
    </w:p>
    <w:p w14:paraId="00000147">
      <w:pPr>
        <w:spacing w:before="240" w:after="240"/>
        <w:rPr>
          <w:b/>
          <w:u w:val="single"/>
        </w:rPr>
      </w:pPr>
      <w:r>
        <w:rPr>
          <w:b/>
          <w:u w:val="single"/>
          <w:rtl w:val="0"/>
        </w:rPr>
        <w:t>EXERCISE 4:</w:t>
      </w:r>
    </w:p>
    <w:p w14:paraId="00000148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thnvbveefcc7" w:colFirst="0" w:colLast="0"/>
      <w:bookmarkEnd w:id="8"/>
      <w:r>
        <w:rPr>
          <w:b/>
          <w:color w:val="000000"/>
          <w:sz w:val="22"/>
          <w:szCs w:val="22"/>
          <w:rtl w:val="0"/>
        </w:rPr>
        <w:t>1. Processing JSON Request Body</w:t>
      </w:r>
    </w:p>
    <w:p w14:paraId="00000149">
      <w:pPr>
        <w:spacing w:before="240" w:after="240"/>
        <w:rPr>
          <w:b/>
        </w:rPr>
      </w:pPr>
      <w:r>
        <w:rPr>
          <w:b/>
          <w:rtl w:val="0"/>
        </w:rPr>
        <w:t>Objective: Implement a POST endpoint to create a new customer by accepting a JSON request body.</w:t>
      </w:r>
    </w:p>
    <w:p w14:paraId="0000014A">
      <w:pPr>
        <w:spacing w:before="240" w:after="240"/>
        <w:rPr>
          <w:b/>
        </w:rPr>
      </w:pPr>
      <w:r>
        <w:rPr>
          <w:b/>
          <w:rtl w:val="0"/>
        </w:rPr>
        <w:t>Solution:</w:t>
      </w:r>
    </w:p>
    <w:p w14:paraId="0000014B">
      <w:pPr>
        <w:spacing w:before="240" w:after="240"/>
        <w:rPr>
          <w:b/>
        </w:rPr>
      </w:pPr>
      <w:r>
        <w:rPr>
          <w:b/>
          <w:rtl w:val="0"/>
        </w:rPr>
        <w:t xml:space="preserve">First, create a </w:t>
      </w:r>
      <w:r>
        <w:rPr>
          <w:rFonts w:ascii="Roboto Mono" w:hAnsi="Roboto Mono" w:eastAsia="Roboto Mono" w:cs="Roboto Mono"/>
          <w:b/>
          <w:color w:val="188038"/>
          <w:rtl w:val="0"/>
        </w:rPr>
        <w:t>Customer</w:t>
      </w:r>
      <w:r>
        <w:rPr>
          <w:b/>
          <w:rtl w:val="0"/>
        </w:rPr>
        <w:t xml:space="preserve"> model:</w:t>
      </w:r>
    </w:p>
    <w:p w14:paraId="0000014C">
      <w:pPr>
        <w:spacing w:before="240" w:after="240"/>
        <w:rPr>
          <w:b/>
        </w:rPr>
      </w:pPr>
      <w:r>
        <w:rPr>
          <w:b/>
          <w:rtl w:val="0"/>
        </w:rPr>
        <w:t>package com.example.bookstoreapi.model;</w:t>
      </w:r>
    </w:p>
    <w:p w14:paraId="0000014D">
      <w:pPr>
        <w:spacing w:before="240" w:after="240"/>
        <w:rPr>
          <w:b/>
        </w:rPr>
      </w:pPr>
    </w:p>
    <w:p w14:paraId="0000014E">
      <w:pPr>
        <w:spacing w:before="240" w:after="240"/>
        <w:rPr>
          <w:b/>
        </w:rPr>
      </w:pPr>
      <w:r>
        <w:rPr>
          <w:b/>
          <w:rtl w:val="0"/>
        </w:rPr>
        <w:t>import lombok.AllArgsConstructor;</w:t>
      </w:r>
    </w:p>
    <w:p w14:paraId="0000014F">
      <w:pPr>
        <w:spacing w:before="240" w:after="240"/>
        <w:rPr>
          <w:b/>
        </w:rPr>
      </w:pPr>
      <w:r>
        <w:rPr>
          <w:b/>
          <w:rtl w:val="0"/>
        </w:rPr>
        <w:t>import lombok.Data;</w:t>
      </w:r>
    </w:p>
    <w:p w14:paraId="00000150">
      <w:pPr>
        <w:spacing w:before="240" w:after="240"/>
        <w:rPr>
          <w:b/>
        </w:rPr>
      </w:pPr>
      <w:r>
        <w:rPr>
          <w:b/>
          <w:rtl w:val="0"/>
        </w:rPr>
        <w:t>import lombok.NoArgsConstructor;</w:t>
      </w:r>
    </w:p>
    <w:p w14:paraId="00000151">
      <w:pPr>
        <w:spacing w:before="240" w:after="240"/>
        <w:rPr>
          <w:b/>
        </w:rPr>
      </w:pPr>
    </w:p>
    <w:p w14:paraId="00000152">
      <w:pPr>
        <w:spacing w:before="240" w:after="240"/>
        <w:rPr>
          <w:b/>
        </w:rPr>
      </w:pPr>
      <w:r>
        <w:rPr>
          <w:b/>
          <w:rtl w:val="0"/>
        </w:rPr>
        <w:t>@Data</w:t>
      </w:r>
    </w:p>
    <w:p w14:paraId="00000153">
      <w:pPr>
        <w:spacing w:before="240" w:after="240"/>
        <w:rPr>
          <w:b/>
        </w:rPr>
      </w:pPr>
      <w:r>
        <w:rPr>
          <w:b/>
          <w:rtl w:val="0"/>
        </w:rPr>
        <w:t>@NoArgsConstructor</w:t>
      </w:r>
    </w:p>
    <w:p w14:paraId="00000154">
      <w:pPr>
        <w:spacing w:before="240" w:after="240"/>
        <w:rPr>
          <w:b/>
        </w:rPr>
      </w:pPr>
      <w:r>
        <w:rPr>
          <w:b/>
          <w:rtl w:val="0"/>
        </w:rPr>
        <w:t>@AllArgsConstructor</w:t>
      </w:r>
    </w:p>
    <w:p w14:paraId="00000155">
      <w:pPr>
        <w:spacing w:before="240" w:after="240"/>
        <w:rPr>
          <w:b/>
        </w:rPr>
      </w:pPr>
      <w:r>
        <w:rPr>
          <w:b/>
          <w:rtl w:val="0"/>
        </w:rPr>
        <w:t>public class Customer {</w:t>
      </w:r>
    </w:p>
    <w:p w14:paraId="00000156">
      <w:pPr>
        <w:spacing w:before="240" w:after="240"/>
        <w:rPr>
          <w:b/>
        </w:rPr>
      </w:pPr>
    </w:p>
    <w:p w14:paraId="00000157">
      <w:pPr>
        <w:spacing w:before="240" w:after="240"/>
        <w:rPr>
          <w:b/>
        </w:rPr>
      </w:pPr>
      <w:r>
        <w:rPr>
          <w:b/>
          <w:rtl w:val="0"/>
        </w:rPr>
        <w:t xml:space="preserve">    private Long id;</w:t>
      </w:r>
    </w:p>
    <w:p w14:paraId="00000158">
      <w:pPr>
        <w:spacing w:before="240" w:after="240"/>
        <w:rPr>
          <w:b/>
        </w:rPr>
      </w:pPr>
      <w:r>
        <w:rPr>
          <w:b/>
          <w:rtl w:val="0"/>
        </w:rPr>
        <w:t xml:space="preserve">    private String name;</w:t>
      </w:r>
    </w:p>
    <w:p w14:paraId="00000159">
      <w:pPr>
        <w:spacing w:before="240" w:after="240"/>
        <w:rPr>
          <w:b/>
        </w:rPr>
      </w:pPr>
      <w:r>
        <w:rPr>
          <w:b/>
          <w:rtl w:val="0"/>
        </w:rPr>
        <w:t xml:space="preserve">    private String email;</w:t>
      </w:r>
    </w:p>
    <w:p w14:paraId="0000015A">
      <w:pPr>
        <w:spacing w:before="240" w:after="240"/>
        <w:rPr>
          <w:b/>
        </w:rPr>
      </w:pPr>
      <w:r>
        <w:rPr>
          <w:b/>
          <w:rtl w:val="0"/>
        </w:rPr>
        <w:t xml:space="preserve">    private String phoneNumber;</w:t>
      </w:r>
    </w:p>
    <w:p w14:paraId="0000015B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15C">
      <w:pPr>
        <w:spacing w:before="240" w:after="240"/>
        <w:rPr>
          <w:b/>
        </w:rPr>
      </w:pPr>
    </w:p>
    <w:p w14:paraId="0000015D">
      <w:pPr>
        <w:spacing w:before="240" w:after="240"/>
        <w:rPr>
          <w:b/>
        </w:rPr>
      </w:pPr>
      <w:r>
        <w:rPr>
          <w:b/>
          <w:rtl w:val="0"/>
        </w:rPr>
        <w:t xml:space="preserve">Then, implement the POST endpoint in a </w:t>
      </w:r>
      <w:r>
        <w:rPr>
          <w:rFonts w:ascii="Roboto Mono" w:hAnsi="Roboto Mono" w:eastAsia="Roboto Mono" w:cs="Roboto Mono"/>
          <w:b/>
          <w:color w:val="188038"/>
          <w:rtl w:val="0"/>
        </w:rPr>
        <w:t>CustomerController</w:t>
      </w:r>
      <w:r>
        <w:rPr>
          <w:b/>
          <w:rtl w:val="0"/>
        </w:rPr>
        <w:t xml:space="preserve"> class:</w:t>
      </w:r>
    </w:p>
    <w:p w14:paraId="0000015E">
      <w:pPr>
        <w:spacing w:before="240" w:after="240"/>
        <w:rPr>
          <w:b/>
        </w:rPr>
      </w:pPr>
      <w:r>
        <w:rPr>
          <w:b/>
          <w:rtl w:val="0"/>
        </w:rPr>
        <w:t>package com.example.bookstoreapi.controller;</w:t>
      </w:r>
    </w:p>
    <w:p w14:paraId="0000015F">
      <w:pPr>
        <w:spacing w:before="240" w:after="240"/>
        <w:rPr>
          <w:b/>
        </w:rPr>
      </w:pPr>
    </w:p>
    <w:p w14:paraId="00000160">
      <w:pPr>
        <w:spacing w:before="240" w:after="240"/>
        <w:rPr>
          <w:b/>
        </w:rPr>
      </w:pPr>
      <w:r>
        <w:rPr>
          <w:b/>
          <w:rtl w:val="0"/>
        </w:rPr>
        <w:t>import com.example.bookstoreapi.model.Customer;</w:t>
      </w:r>
    </w:p>
    <w:p w14:paraId="00000161">
      <w:pPr>
        <w:spacing w:before="240" w:after="240"/>
        <w:rPr>
          <w:b/>
        </w:rPr>
      </w:pPr>
      <w:r>
        <w:rPr>
          <w:b/>
          <w:rtl w:val="0"/>
        </w:rPr>
        <w:t>import org.springframework.http.HttpStatus;</w:t>
      </w:r>
    </w:p>
    <w:p w14:paraId="00000162">
      <w:pPr>
        <w:spacing w:before="240" w:after="240"/>
        <w:rPr>
          <w:b/>
        </w:rPr>
      </w:pPr>
      <w:r>
        <w:rPr>
          <w:b/>
          <w:rtl w:val="0"/>
        </w:rPr>
        <w:t>import org.springframework.http.ResponseEntity;</w:t>
      </w:r>
    </w:p>
    <w:p w14:paraId="00000163">
      <w:pPr>
        <w:spacing w:before="240" w:after="240"/>
        <w:rPr>
          <w:b/>
        </w:rPr>
      </w:pPr>
      <w:r>
        <w:rPr>
          <w:b/>
          <w:rtl w:val="0"/>
        </w:rPr>
        <w:t>import org.springframework.web.bind.annotation.*;</w:t>
      </w:r>
    </w:p>
    <w:p w14:paraId="00000164">
      <w:pPr>
        <w:spacing w:before="240" w:after="240"/>
        <w:rPr>
          <w:b/>
        </w:rPr>
      </w:pPr>
    </w:p>
    <w:p w14:paraId="00000165">
      <w:pPr>
        <w:spacing w:before="240" w:after="240"/>
        <w:rPr>
          <w:b/>
        </w:rPr>
      </w:pPr>
      <w:r>
        <w:rPr>
          <w:b/>
          <w:rtl w:val="0"/>
        </w:rPr>
        <w:t>import java.util.ArrayList;</w:t>
      </w:r>
    </w:p>
    <w:p w14:paraId="00000166">
      <w:pPr>
        <w:spacing w:before="240" w:after="240"/>
        <w:rPr>
          <w:b/>
        </w:rPr>
      </w:pPr>
      <w:r>
        <w:rPr>
          <w:b/>
          <w:rtl w:val="0"/>
        </w:rPr>
        <w:t>import java.util.List;</w:t>
      </w:r>
    </w:p>
    <w:p w14:paraId="00000167">
      <w:pPr>
        <w:spacing w:before="240" w:after="240"/>
        <w:rPr>
          <w:b/>
        </w:rPr>
      </w:pPr>
    </w:p>
    <w:p w14:paraId="00000168">
      <w:pPr>
        <w:spacing w:before="240" w:after="240"/>
        <w:rPr>
          <w:b/>
        </w:rPr>
      </w:pPr>
      <w:r>
        <w:rPr>
          <w:b/>
          <w:rtl w:val="0"/>
        </w:rPr>
        <w:t>@RestController</w:t>
      </w:r>
    </w:p>
    <w:p w14:paraId="00000169">
      <w:pPr>
        <w:spacing w:before="240" w:after="240"/>
        <w:rPr>
          <w:b/>
        </w:rPr>
      </w:pPr>
      <w:r>
        <w:rPr>
          <w:b/>
          <w:rtl w:val="0"/>
        </w:rPr>
        <w:t>@RequestMapping("/customers")</w:t>
      </w:r>
    </w:p>
    <w:p w14:paraId="0000016A">
      <w:pPr>
        <w:spacing w:before="240" w:after="240"/>
        <w:rPr>
          <w:b/>
        </w:rPr>
      </w:pPr>
      <w:r>
        <w:rPr>
          <w:b/>
          <w:rtl w:val="0"/>
        </w:rPr>
        <w:t>public class CustomerController {</w:t>
      </w:r>
    </w:p>
    <w:p w14:paraId="0000016B">
      <w:pPr>
        <w:spacing w:before="240" w:after="240"/>
        <w:rPr>
          <w:b/>
        </w:rPr>
      </w:pPr>
    </w:p>
    <w:p w14:paraId="0000016C">
      <w:pPr>
        <w:spacing w:before="240" w:after="240"/>
        <w:rPr>
          <w:b/>
        </w:rPr>
      </w:pPr>
      <w:r>
        <w:rPr>
          <w:b/>
          <w:rtl w:val="0"/>
        </w:rPr>
        <w:t xml:space="preserve">    private List&lt;Customer&gt; customerList = new ArrayList&lt;&gt;();</w:t>
      </w:r>
    </w:p>
    <w:p w14:paraId="0000016D">
      <w:pPr>
        <w:spacing w:before="240" w:after="240"/>
        <w:rPr>
          <w:b/>
        </w:rPr>
      </w:pPr>
    </w:p>
    <w:p w14:paraId="0000016E">
      <w:pPr>
        <w:spacing w:before="240" w:after="240"/>
        <w:rPr>
          <w:b/>
        </w:rPr>
      </w:pPr>
      <w:r>
        <w:rPr>
          <w:b/>
          <w:rtl w:val="0"/>
        </w:rPr>
        <w:t xml:space="preserve">    // POST to create a new customer with JSON request body</w:t>
      </w:r>
    </w:p>
    <w:p w14:paraId="0000016F">
      <w:pPr>
        <w:spacing w:before="240" w:after="240"/>
        <w:rPr>
          <w:b/>
        </w:rPr>
      </w:pPr>
      <w:r>
        <w:rPr>
          <w:b/>
          <w:rtl w:val="0"/>
        </w:rPr>
        <w:t xml:space="preserve">    @PostMapping</w:t>
      </w:r>
    </w:p>
    <w:p w14:paraId="00000170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ResponseEntity&lt;Customer&gt; createCustomer(@RequestBody Customer customer) {</w:t>
      </w:r>
    </w:p>
    <w:p w14:paraId="00000171">
      <w:pPr>
        <w:spacing w:before="240" w:after="240"/>
        <w:rPr>
          <w:b/>
        </w:rPr>
      </w:pPr>
      <w:r>
        <w:rPr>
          <w:b/>
          <w:rtl w:val="0"/>
        </w:rPr>
        <w:t xml:space="preserve">        customerList.add(customer);</w:t>
      </w:r>
    </w:p>
    <w:p w14:paraId="00000172">
      <w:pPr>
        <w:spacing w:before="240" w:after="240"/>
        <w:rPr>
          <w:b/>
        </w:rPr>
      </w:pPr>
      <w:r>
        <w:rPr>
          <w:b/>
          <w:rtl w:val="0"/>
        </w:rPr>
        <w:t xml:space="preserve">        return new ResponseEntity&lt;&gt;(customer, HttpStatus.CREATED);</w:t>
      </w:r>
    </w:p>
    <w:p w14:paraId="00000173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74">
      <w:pPr>
        <w:spacing w:before="240" w:after="240"/>
        <w:rPr>
          <w:b/>
        </w:rPr>
      </w:pPr>
    </w:p>
    <w:p w14:paraId="00000175">
      <w:pPr>
        <w:spacing w:before="240" w:after="240"/>
        <w:rPr>
          <w:b/>
        </w:rPr>
      </w:pPr>
      <w:r>
        <w:rPr>
          <w:b/>
          <w:rtl w:val="0"/>
        </w:rPr>
        <w:t xml:space="preserve">    // Other methods can be added here...</w:t>
      </w:r>
    </w:p>
    <w:p w14:paraId="00000176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177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77iqtnyn23b9" w:colFirst="0" w:colLast="0"/>
      <w:bookmarkEnd w:id="9"/>
      <w:r>
        <w:rPr>
          <w:b/>
          <w:color w:val="000000"/>
          <w:sz w:val="22"/>
          <w:szCs w:val="22"/>
          <w:rtl w:val="0"/>
        </w:rPr>
        <w:t>2. Processing Form Data</w:t>
      </w:r>
    </w:p>
    <w:p w14:paraId="00000178">
      <w:pPr>
        <w:spacing w:before="240" w:after="240"/>
        <w:rPr>
          <w:b/>
        </w:rPr>
      </w:pPr>
      <w:r>
        <w:rPr>
          <w:b/>
          <w:rtl w:val="0"/>
        </w:rPr>
        <w:t>Objective: Implement an endpoint to process form data for customer registrations.</w:t>
      </w:r>
    </w:p>
    <w:p w14:paraId="00000179">
      <w:pPr>
        <w:spacing w:before="240" w:after="240"/>
        <w:rPr>
          <w:b/>
        </w:rPr>
      </w:pPr>
      <w:r>
        <w:rPr>
          <w:b/>
          <w:rtl w:val="0"/>
        </w:rPr>
        <w:t>Solution:</w:t>
      </w:r>
    </w:p>
    <w:p w14:paraId="0000017A">
      <w:pPr>
        <w:spacing w:before="240" w:after="240"/>
        <w:rPr>
          <w:b/>
        </w:rPr>
      </w:pPr>
      <w:r>
        <w:rPr>
          <w:b/>
          <w:rtl w:val="0"/>
        </w:rPr>
        <w:t xml:space="preserve">You can handle form data using </w:t>
      </w:r>
      <w:r>
        <w:rPr>
          <w:rFonts w:ascii="Roboto Mono" w:hAnsi="Roboto Mono" w:eastAsia="Roboto Mono" w:cs="Roboto Mono"/>
          <w:b/>
          <w:color w:val="188038"/>
          <w:rtl w:val="0"/>
        </w:rPr>
        <w:t>@RequestParam</w:t>
      </w:r>
      <w:r>
        <w:rPr>
          <w:b/>
          <w:rtl w:val="0"/>
        </w:rPr>
        <w:t xml:space="preserve"> or </w:t>
      </w:r>
      <w:r>
        <w:rPr>
          <w:rFonts w:ascii="Roboto Mono" w:hAnsi="Roboto Mono" w:eastAsia="Roboto Mono" w:cs="Roboto Mono"/>
          <w:b/>
          <w:color w:val="188038"/>
          <w:rtl w:val="0"/>
        </w:rPr>
        <w:t>@ModelAttribute</w:t>
      </w:r>
      <w:r>
        <w:rPr>
          <w:b/>
          <w:rtl w:val="0"/>
        </w:rPr>
        <w:t xml:space="preserve"> annotations:</w:t>
      </w:r>
    </w:p>
    <w:p w14:paraId="0000017B">
      <w:pPr>
        <w:spacing w:before="240" w:after="240"/>
        <w:rPr>
          <w:b/>
        </w:rPr>
      </w:pPr>
      <w:r>
        <w:rPr>
          <w:b/>
          <w:rtl w:val="0"/>
        </w:rPr>
        <w:t>package com.example.bookstoreapi.controller;</w:t>
      </w:r>
    </w:p>
    <w:p w14:paraId="0000017C">
      <w:pPr>
        <w:spacing w:before="240" w:after="240"/>
        <w:rPr>
          <w:b/>
        </w:rPr>
      </w:pPr>
    </w:p>
    <w:p w14:paraId="0000017D">
      <w:pPr>
        <w:spacing w:before="240" w:after="240"/>
        <w:rPr>
          <w:b/>
        </w:rPr>
      </w:pPr>
      <w:r>
        <w:rPr>
          <w:b/>
          <w:rtl w:val="0"/>
        </w:rPr>
        <w:t>import com.example.bookstoreapi.model.Customer;</w:t>
      </w:r>
    </w:p>
    <w:p w14:paraId="0000017E">
      <w:pPr>
        <w:spacing w:before="240" w:after="240"/>
        <w:rPr>
          <w:b/>
        </w:rPr>
      </w:pPr>
      <w:r>
        <w:rPr>
          <w:b/>
          <w:rtl w:val="0"/>
        </w:rPr>
        <w:t>import org.springframework.http.HttpStatus;</w:t>
      </w:r>
    </w:p>
    <w:p w14:paraId="0000017F">
      <w:pPr>
        <w:spacing w:before="240" w:after="240"/>
        <w:rPr>
          <w:b/>
        </w:rPr>
      </w:pPr>
      <w:r>
        <w:rPr>
          <w:b/>
          <w:rtl w:val="0"/>
        </w:rPr>
        <w:t>import org.springframework.http.ResponseEntity;</w:t>
      </w:r>
    </w:p>
    <w:p w14:paraId="00000180">
      <w:pPr>
        <w:spacing w:before="240" w:after="240"/>
        <w:rPr>
          <w:b/>
        </w:rPr>
      </w:pPr>
      <w:r>
        <w:rPr>
          <w:b/>
          <w:rtl w:val="0"/>
        </w:rPr>
        <w:t>import org.springframework.web.bind.annotation.*;</w:t>
      </w:r>
    </w:p>
    <w:p w14:paraId="00000181">
      <w:pPr>
        <w:spacing w:before="240" w:after="240"/>
        <w:rPr>
          <w:b/>
        </w:rPr>
      </w:pPr>
    </w:p>
    <w:p w14:paraId="00000182">
      <w:pPr>
        <w:spacing w:before="240" w:after="240"/>
        <w:rPr>
          <w:b/>
        </w:rPr>
      </w:pPr>
      <w:r>
        <w:rPr>
          <w:b/>
          <w:rtl w:val="0"/>
        </w:rPr>
        <w:t>import java.util.ArrayList;</w:t>
      </w:r>
    </w:p>
    <w:p w14:paraId="00000183">
      <w:pPr>
        <w:spacing w:before="240" w:after="240"/>
        <w:rPr>
          <w:b/>
        </w:rPr>
      </w:pPr>
      <w:r>
        <w:rPr>
          <w:b/>
          <w:rtl w:val="0"/>
        </w:rPr>
        <w:t>import java.util.List;</w:t>
      </w:r>
    </w:p>
    <w:p w14:paraId="00000184">
      <w:pPr>
        <w:spacing w:before="240" w:after="240"/>
        <w:rPr>
          <w:b/>
        </w:rPr>
      </w:pPr>
    </w:p>
    <w:p w14:paraId="00000185">
      <w:pPr>
        <w:spacing w:before="240" w:after="240"/>
        <w:rPr>
          <w:b/>
        </w:rPr>
      </w:pPr>
      <w:r>
        <w:rPr>
          <w:b/>
          <w:rtl w:val="0"/>
        </w:rPr>
        <w:t>@RestController</w:t>
      </w:r>
    </w:p>
    <w:p w14:paraId="00000186">
      <w:pPr>
        <w:spacing w:before="240" w:after="240"/>
        <w:rPr>
          <w:b/>
        </w:rPr>
      </w:pPr>
      <w:r>
        <w:rPr>
          <w:b/>
          <w:rtl w:val="0"/>
        </w:rPr>
        <w:t>@RequestMapping("/customers")</w:t>
      </w:r>
    </w:p>
    <w:p w14:paraId="00000187">
      <w:pPr>
        <w:spacing w:before="240" w:after="240"/>
        <w:rPr>
          <w:b/>
        </w:rPr>
      </w:pPr>
      <w:r>
        <w:rPr>
          <w:b/>
          <w:rtl w:val="0"/>
        </w:rPr>
        <w:t>public class CustomerController {</w:t>
      </w:r>
    </w:p>
    <w:p w14:paraId="00000188">
      <w:pPr>
        <w:spacing w:before="240" w:after="240"/>
        <w:rPr>
          <w:b/>
        </w:rPr>
      </w:pPr>
    </w:p>
    <w:p w14:paraId="00000189">
      <w:pPr>
        <w:spacing w:before="240" w:after="240"/>
        <w:rPr>
          <w:b/>
        </w:rPr>
      </w:pPr>
      <w:r>
        <w:rPr>
          <w:b/>
          <w:rtl w:val="0"/>
        </w:rPr>
        <w:t xml:space="preserve">    private List&lt;Customer&gt; customerList = new ArrayList&lt;&gt;();</w:t>
      </w:r>
    </w:p>
    <w:p w14:paraId="0000018A">
      <w:pPr>
        <w:spacing w:before="240" w:after="240"/>
        <w:rPr>
          <w:b/>
        </w:rPr>
      </w:pPr>
    </w:p>
    <w:p w14:paraId="0000018B">
      <w:pPr>
        <w:spacing w:before="240" w:after="240"/>
        <w:rPr>
          <w:b/>
        </w:rPr>
      </w:pPr>
      <w:r>
        <w:rPr>
          <w:b/>
          <w:rtl w:val="0"/>
        </w:rPr>
        <w:t xml:space="preserve">    // POST to create a new customer with form data</w:t>
      </w:r>
    </w:p>
    <w:p w14:paraId="0000018C">
      <w:pPr>
        <w:spacing w:before="240" w:after="240"/>
        <w:rPr>
          <w:b/>
        </w:rPr>
      </w:pPr>
      <w:r>
        <w:rPr>
          <w:b/>
          <w:rtl w:val="0"/>
        </w:rPr>
        <w:t xml:space="preserve">    @PostMapping("/register")</w:t>
      </w:r>
    </w:p>
    <w:p w14:paraId="0000018D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ResponseEntity&lt;Customer&gt; registerCustomer(</w:t>
      </w:r>
    </w:p>
    <w:p w14:paraId="0000018E">
      <w:pPr>
        <w:spacing w:before="240" w:after="240"/>
        <w:rPr>
          <w:b/>
        </w:rPr>
      </w:pPr>
      <w:r>
        <w:rPr>
          <w:b/>
          <w:rtl w:val="0"/>
        </w:rPr>
        <w:t xml:space="preserve">            @RequestParam String name,</w:t>
      </w:r>
    </w:p>
    <w:p w14:paraId="0000018F">
      <w:pPr>
        <w:spacing w:before="240" w:after="240"/>
        <w:rPr>
          <w:b/>
        </w:rPr>
      </w:pPr>
      <w:r>
        <w:rPr>
          <w:b/>
          <w:rtl w:val="0"/>
        </w:rPr>
        <w:t xml:space="preserve">            @RequestParam String email,</w:t>
      </w:r>
    </w:p>
    <w:p w14:paraId="00000190">
      <w:pPr>
        <w:spacing w:before="240" w:after="240"/>
        <w:rPr>
          <w:b/>
        </w:rPr>
      </w:pPr>
      <w:r>
        <w:rPr>
          <w:b/>
          <w:rtl w:val="0"/>
        </w:rPr>
        <w:t xml:space="preserve">            @RequestParam String phoneNumber) {</w:t>
      </w:r>
    </w:p>
    <w:p w14:paraId="00000191">
      <w:pPr>
        <w:spacing w:before="240" w:after="240"/>
        <w:rPr>
          <w:b/>
        </w:rPr>
      </w:pPr>
    </w:p>
    <w:p w14:paraId="00000192">
      <w:pPr>
        <w:spacing w:before="240" w:after="240"/>
        <w:rPr>
          <w:b/>
        </w:rPr>
      </w:pPr>
      <w:r>
        <w:rPr>
          <w:b/>
          <w:rtl w:val="0"/>
        </w:rPr>
        <w:t xml:space="preserve">        Customer customer = new Customer(null, name, email, phoneNumber);</w:t>
      </w:r>
    </w:p>
    <w:p w14:paraId="00000193">
      <w:pPr>
        <w:spacing w:before="240" w:after="240"/>
        <w:rPr>
          <w:b/>
        </w:rPr>
      </w:pPr>
      <w:r>
        <w:rPr>
          <w:b/>
          <w:rtl w:val="0"/>
        </w:rPr>
        <w:t xml:space="preserve">        customerList.add(customer);</w:t>
      </w:r>
    </w:p>
    <w:p w14:paraId="00000194">
      <w:pPr>
        <w:spacing w:before="240" w:after="240"/>
        <w:rPr>
          <w:b/>
        </w:rPr>
      </w:pPr>
      <w:r>
        <w:rPr>
          <w:b/>
          <w:rtl w:val="0"/>
        </w:rPr>
        <w:t xml:space="preserve">        return new ResponseEntity&lt;&gt;(customer, HttpStatus.CREATED);</w:t>
      </w:r>
    </w:p>
    <w:p w14:paraId="00000195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96">
      <w:pPr>
        <w:spacing w:before="240" w:after="240"/>
        <w:rPr>
          <w:b/>
        </w:rPr>
      </w:pPr>
    </w:p>
    <w:p w14:paraId="00000197">
      <w:pPr>
        <w:spacing w:before="240" w:after="240"/>
        <w:rPr>
          <w:b/>
        </w:rPr>
      </w:pPr>
      <w:r>
        <w:rPr>
          <w:b/>
          <w:rtl w:val="0"/>
        </w:rPr>
        <w:t xml:space="preserve">    // Other methods can be added here...</w:t>
      </w:r>
    </w:p>
    <w:p w14:paraId="00000198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199">
      <w:pPr>
        <w:spacing w:before="240" w:after="240"/>
        <w:rPr>
          <w:b/>
          <w:u w:val="single"/>
        </w:rPr>
      </w:pPr>
      <w:r>
        <w:rPr>
          <w:b/>
          <w:u w:val="single"/>
          <w:rtl w:val="0"/>
        </w:rPr>
        <w:t>EXERCISE 5:</w:t>
      </w:r>
    </w:p>
    <w:p w14:paraId="0000019A">
      <w:pPr>
        <w:spacing w:before="240" w:after="240"/>
        <w:rPr>
          <w:b/>
        </w:rPr>
      </w:pPr>
      <w:r>
        <w:rPr>
          <w:b/>
          <w:rtl w:val="0"/>
        </w:rPr>
        <w:t>Objective: Customize HTTP response status and headers for the book management endpoints.</w:t>
      </w:r>
    </w:p>
    <w:p w14:paraId="0000019B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30w52s2ydi8j" w:colFirst="0" w:colLast="0"/>
      <w:bookmarkEnd w:id="10"/>
      <w:r>
        <w:rPr>
          <w:b/>
          <w:color w:val="000000"/>
          <w:sz w:val="22"/>
          <w:szCs w:val="22"/>
          <w:rtl w:val="0"/>
        </w:rPr>
        <w:t>1. Response Status</w:t>
      </w:r>
    </w:p>
    <w:p w14:paraId="0000019C">
      <w:pPr>
        <w:spacing w:before="240" w:after="240"/>
        <w:rPr>
          <w:b/>
        </w:rPr>
      </w:pPr>
      <w:r>
        <w:rPr>
          <w:b/>
          <w:rtl w:val="0"/>
        </w:rPr>
        <w:t xml:space="preserve">You can use the </w:t>
      </w:r>
      <w:r>
        <w:rPr>
          <w:rFonts w:ascii="Roboto Mono" w:hAnsi="Roboto Mono" w:eastAsia="Roboto Mono" w:cs="Roboto Mono"/>
          <w:b/>
          <w:color w:val="188038"/>
          <w:rtl w:val="0"/>
        </w:rPr>
        <w:t>@ResponseStatus</w:t>
      </w:r>
      <w:r>
        <w:rPr>
          <w:b/>
          <w:rtl w:val="0"/>
        </w:rPr>
        <w:t xml:space="preserve"> annotation to customize HTTP status codes for your endpoints. Here’s how to apply it to your existing </w:t>
      </w:r>
      <w:r>
        <w:rPr>
          <w:rFonts w:ascii="Roboto Mono" w:hAnsi="Roboto Mono" w:eastAsia="Roboto Mono" w:cs="Roboto Mono"/>
          <w:b/>
          <w:color w:val="188038"/>
          <w:rtl w:val="0"/>
        </w:rPr>
        <w:t>BookController</w:t>
      </w:r>
      <w:r>
        <w:rPr>
          <w:b/>
          <w:rtl w:val="0"/>
        </w:rPr>
        <w:t xml:space="preserve"> methods.</w:t>
      </w:r>
    </w:p>
    <w:p w14:paraId="0000019D">
      <w:pPr>
        <w:spacing w:before="240" w:after="240"/>
        <w:rPr>
          <w:b/>
        </w:rPr>
      </w:pPr>
      <w:r>
        <w:rPr>
          <w:b/>
          <w:rtl w:val="0"/>
        </w:rPr>
        <w:t>package com.example.bookstoreapi.controller;</w:t>
      </w:r>
    </w:p>
    <w:p w14:paraId="0000019E">
      <w:pPr>
        <w:spacing w:before="240" w:after="240"/>
        <w:rPr>
          <w:b/>
        </w:rPr>
      </w:pPr>
    </w:p>
    <w:p w14:paraId="0000019F">
      <w:pPr>
        <w:spacing w:before="240" w:after="240"/>
        <w:rPr>
          <w:b/>
        </w:rPr>
      </w:pPr>
      <w:r>
        <w:rPr>
          <w:b/>
          <w:rtl w:val="0"/>
        </w:rPr>
        <w:t>import com.example.bookstoreapi.model.Book;</w:t>
      </w:r>
    </w:p>
    <w:p w14:paraId="000001A0">
      <w:pPr>
        <w:spacing w:before="240" w:after="240"/>
        <w:rPr>
          <w:b/>
        </w:rPr>
      </w:pPr>
      <w:r>
        <w:rPr>
          <w:b/>
          <w:rtl w:val="0"/>
        </w:rPr>
        <w:t>import org.springframework.http.HttpStatus;</w:t>
      </w:r>
    </w:p>
    <w:p w14:paraId="000001A1">
      <w:pPr>
        <w:spacing w:before="240" w:after="240"/>
        <w:rPr>
          <w:b/>
        </w:rPr>
      </w:pPr>
      <w:r>
        <w:rPr>
          <w:b/>
          <w:rtl w:val="0"/>
        </w:rPr>
        <w:t>import org.springframework.http.ResponseEntity;</w:t>
      </w:r>
    </w:p>
    <w:p w14:paraId="000001A2">
      <w:pPr>
        <w:spacing w:before="240" w:after="240"/>
        <w:rPr>
          <w:b/>
        </w:rPr>
      </w:pPr>
      <w:r>
        <w:rPr>
          <w:b/>
          <w:rtl w:val="0"/>
        </w:rPr>
        <w:t>import org.springframework.web.bind.annotation.*;</w:t>
      </w:r>
    </w:p>
    <w:p w14:paraId="000001A3">
      <w:pPr>
        <w:spacing w:before="240" w:after="240"/>
        <w:rPr>
          <w:b/>
        </w:rPr>
      </w:pPr>
    </w:p>
    <w:p w14:paraId="000001A4">
      <w:pPr>
        <w:spacing w:before="240" w:after="240"/>
        <w:rPr>
          <w:b/>
        </w:rPr>
      </w:pPr>
      <w:r>
        <w:rPr>
          <w:b/>
          <w:rtl w:val="0"/>
        </w:rPr>
        <w:t>import java.util.ArrayList;</w:t>
      </w:r>
    </w:p>
    <w:p w14:paraId="000001A5">
      <w:pPr>
        <w:spacing w:before="240" w:after="240"/>
        <w:rPr>
          <w:b/>
        </w:rPr>
      </w:pPr>
      <w:r>
        <w:rPr>
          <w:b/>
          <w:rtl w:val="0"/>
        </w:rPr>
        <w:t>import java.util.List;</w:t>
      </w:r>
    </w:p>
    <w:p w14:paraId="000001A6">
      <w:pPr>
        <w:spacing w:before="240" w:after="240"/>
        <w:rPr>
          <w:b/>
        </w:rPr>
      </w:pPr>
      <w:r>
        <w:rPr>
          <w:b/>
          <w:rtl w:val="0"/>
        </w:rPr>
        <w:t>import java.util.stream.Collectors;</w:t>
      </w:r>
    </w:p>
    <w:p w14:paraId="000001A7">
      <w:pPr>
        <w:spacing w:before="240" w:after="240"/>
        <w:rPr>
          <w:b/>
        </w:rPr>
      </w:pPr>
    </w:p>
    <w:p w14:paraId="000001A8">
      <w:pPr>
        <w:spacing w:before="240" w:after="240"/>
        <w:rPr>
          <w:b/>
        </w:rPr>
      </w:pPr>
      <w:r>
        <w:rPr>
          <w:b/>
          <w:rtl w:val="0"/>
        </w:rPr>
        <w:t>@RestController</w:t>
      </w:r>
    </w:p>
    <w:p w14:paraId="000001A9">
      <w:pPr>
        <w:spacing w:before="240" w:after="240"/>
        <w:rPr>
          <w:b/>
        </w:rPr>
      </w:pPr>
      <w:r>
        <w:rPr>
          <w:b/>
          <w:rtl w:val="0"/>
        </w:rPr>
        <w:t>@RequestMapping("/books")</w:t>
      </w:r>
    </w:p>
    <w:p w14:paraId="000001AA">
      <w:pPr>
        <w:spacing w:before="240" w:after="240"/>
        <w:rPr>
          <w:b/>
        </w:rPr>
      </w:pPr>
      <w:r>
        <w:rPr>
          <w:b/>
          <w:rtl w:val="0"/>
        </w:rPr>
        <w:t>public class BookController {</w:t>
      </w:r>
    </w:p>
    <w:p w14:paraId="000001AB">
      <w:pPr>
        <w:spacing w:before="240" w:after="240"/>
        <w:rPr>
          <w:b/>
        </w:rPr>
      </w:pPr>
    </w:p>
    <w:p w14:paraId="000001AC">
      <w:pPr>
        <w:spacing w:before="240" w:after="240"/>
        <w:rPr>
          <w:b/>
        </w:rPr>
      </w:pPr>
      <w:r>
        <w:rPr>
          <w:b/>
          <w:rtl w:val="0"/>
        </w:rPr>
        <w:t xml:space="preserve">    private List&lt;Book&gt; bookList = new ArrayList&lt;&gt;();</w:t>
      </w:r>
    </w:p>
    <w:p w14:paraId="000001AD">
      <w:pPr>
        <w:spacing w:before="240" w:after="240"/>
        <w:rPr>
          <w:b/>
        </w:rPr>
      </w:pPr>
    </w:p>
    <w:p w14:paraId="000001AE">
      <w:pPr>
        <w:spacing w:before="240" w:after="240"/>
        <w:rPr>
          <w:b/>
        </w:rPr>
      </w:pPr>
      <w:r>
        <w:rPr>
          <w:b/>
          <w:rtl w:val="0"/>
        </w:rPr>
        <w:t xml:space="preserve">    // GET all books with optional filtering by title and/or author</w:t>
      </w:r>
    </w:p>
    <w:p w14:paraId="000001AF">
      <w:pPr>
        <w:spacing w:before="240" w:after="240"/>
        <w:rPr>
          <w:b/>
        </w:rPr>
      </w:pPr>
      <w:r>
        <w:rPr>
          <w:b/>
          <w:rtl w:val="0"/>
        </w:rPr>
        <w:t xml:space="preserve">    @GetMapping</w:t>
      </w:r>
    </w:p>
    <w:p w14:paraId="000001B0">
      <w:pPr>
        <w:spacing w:before="240" w:after="240"/>
        <w:rPr>
          <w:b/>
        </w:rPr>
      </w:pPr>
      <w:r>
        <w:rPr>
          <w:b/>
          <w:rtl w:val="0"/>
        </w:rPr>
        <w:t xml:space="preserve">    public List&lt;Book&gt; getAllBooks(</w:t>
      </w:r>
    </w:p>
    <w:p w14:paraId="000001B1">
      <w:pPr>
        <w:spacing w:before="240" w:after="240"/>
        <w:rPr>
          <w:b/>
        </w:rPr>
      </w:pPr>
      <w:r>
        <w:rPr>
          <w:b/>
          <w:rtl w:val="0"/>
        </w:rPr>
        <w:t xml:space="preserve">            @RequestParam(required = false) String title,</w:t>
      </w:r>
    </w:p>
    <w:p w14:paraId="000001B2">
      <w:pPr>
        <w:spacing w:before="240" w:after="240"/>
        <w:rPr>
          <w:b/>
        </w:rPr>
      </w:pPr>
      <w:r>
        <w:rPr>
          <w:b/>
          <w:rtl w:val="0"/>
        </w:rPr>
        <w:t xml:space="preserve">            @RequestParam(required = false) String author) {</w:t>
      </w:r>
    </w:p>
    <w:p w14:paraId="000001B3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1B4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(title == null || book.getTitle().equalsIgnoreCase(title)) &amp;&amp;</w:t>
      </w:r>
    </w:p>
    <w:p w14:paraId="000001B5">
      <w:pPr>
        <w:spacing w:before="240" w:after="240"/>
        <w:rPr>
          <w:b/>
        </w:rPr>
      </w:pPr>
      <w:r>
        <w:rPr>
          <w:b/>
          <w:rtl w:val="0"/>
        </w:rPr>
        <w:t xml:space="preserve">                                (author == null || book.getAuthor().equalsIgnoreCase(author)))</w:t>
      </w:r>
    </w:p>
    <w:p w14:paraId="000001B6">
      <w:pPr>
        <w:spacing w:before="240" w:after="240"/>
        <w:rPr>
          <w:b/>
        </w:rPr>
      </w:pPr>
      <w:r>
        <w:rPr>
          <w:b/>
          <w:rtl w:val="0"/>
        </w:rPr>
        <w:t xml:space="preserve">                .collect(Collectors.toList());</w:t>
      </w:r>
    </w:p>
    <w:p w14:paraId="000001B7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B8">
      <w:pPr>
        <w:spacing w:before="240" w:after="240"/>
        <w:rPr>
          <w:b/>
        </w:rPr>
      </w:pPr>
    </w:p>
    <w:p w14:paraId="000001B9">
      <w:pPr>
        <w:spacing w:before="240" w:after="240"/>
        <w:rPr>
          <w:b/>
        </w:rPr>
      </w:pPr>
      <w:r>
        <w:rPr>
          <w:b/>
          <w:rtl w:val="0"/>
        </w:rPr>
        <w:t xml:space="preserve">    // GET a book by ID using Path Variable</w:t>
      </w:r>
    </w:p>
    <w:p w14:paraId="000001BA">
      <w:pPr>
        <w:spacing w:before="240" w:after="240"/>
        <w:rPr>
          <w:b/>
        </w:rPr>
      </w:pPr>
      <w:r>
        <w:rPr>
          <w:b/>
          <w:rtl w:val="0"/>
        </w:rPr>
        <w:t xml:space="preserve">    @GetMapping("/{id}")</w:t>
      </w:r>
    </w:p>
    <w:p w14:paraId="000001BB">
      <w:pPr>
        <w:spacing w:before="240" w:after="240"/>
        <w:rPr>
          <w:b/>
        </w:rPr>
      </w:pPr>
      <w:r>
        <w:rPr>
          <w:b/>
          <w:rtl w:val="0"/>
        </w:rPr>
        <w:t xml:space="preserve">    @ResponseStatus(HttpStatus.OK)</w:t>
      </w:r>
    </w:p>
    <w:p w14:paraId="000001BC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getBookById(@PathVariable Long id) {</w:t>
      </w:r>
    </w:p>
    <w:p w14:paraId="000001BD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1BE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book.getId().equals(id))</w:t>
      </w:r>
    </w:p>
    <w:p w14:paraId="000001BF">
      <w:pPr>
        <w:spacing w:before="240" w:after="240"/>
        <w:rPr>
          <w:b/>
        </w:rPr>
      </w:pPr>
      <w:r>
        <w:rPr>
          <w:b/>
          <w:rtl w:val="0"/>
        </w:rPr>
        <w:t xml:space="preserve">                .findFirst()</w:t>
      </w:r>
    </w:p>
    <w:p w14:paraId="000001C0">
      <w:pPr>
        <w:spacing w:before="240" w:after="240"/>
        <w:rPr>
          <w:b/>
        </w:rPr>
      </w:pPr>
      <w:r>
        <w:rPr>
          <w:b/>
          <w:rtl w:val="0"/>
        </w:rPr>
        <w:t xml:space="preserve">                .map(book -&gt; ResponseEntity.ok().header("Custom-Header", "BookFound").body(book))</w:t>
      </w:r>
    </w:p>
    <w:p w14:paraId="000001C1">
      <w:pPr>
        <w:spacing w:before="240" w:after="240"/>
        <w:rPr>
          <w:b/>
        </w:rPr>
      </w:pPr>
      <w:r>
        <w:rPr>
          <w:b/>
          <w:rtl w:val="0"/>
        </w:rPr>
        <w:t xml:space="preserve">                .orElse(ResponseEntity.notFound().build());</w:t>
      </w:r>
    </w:p>
    <w:p w14:paraId="000001C2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C3">
      <w:pPr>
        <w:spacing w:before="240" w:after="240"/>
        <w:rPr>
          <w:b/>
        </w:rPr>
      </w:pPr>
    </w:p>
    <w:p w14:paraId="000001C4">
      <w:pPr>
        <w:spacing w:before="240" w:after="240"/>
        <w:rPr>
          <w:b/>
        </w:rPr>
      </w:pPr>
      <w:r>
        <w:rPr>
          <w:b/>
          <w:rtl w:val="0"/>
        </w:rPr>
        <w:t xml:space="preserve">    // POST to create a new book</w:t>
      </w:r>
    </w:p>
    <w:p w14:paraId="000001C5">
      <w:pPr>
        <w:spacing w:before="240" w:after="240"/>
        <w:rPr>
          <w:b/>
        </w:rPr>
      </w:pPr>
      <w:r>
        <w:rPr>
          <w:b/>
          <w:rtl w:val="0"/>
        </w:rPr>
        <w:t xml:space="preserve">    @PostMapping</w:t>
      </w:r>
    </w:p>
    <w:p w14:paraId="000001C6">
      <w:pPr>
        <w:spacing w:before="240" w:after="240"/>
        <w:rPr>
          <w:b/>
        </w:rPr>
      </w:pPr>
      <w:r>
        <w:rPr>
          <w:b/>
          <w:rtl w:val="0"/>
        </w:rPr>
        <w:t xml:space="preserve">    @ResponseStatus(HttpStatus.CREATED)</w:t>
      </w:r>
    </w:p>
    <w:p w14:paraId="000001C7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addBook(@RequestBody Book book) {</w:t>
      </w:r>
    </w:p>
    <w:p w14:paraId="000001C8">
      <w:pPr>
        <w:spacing w:before="240" w:after="240"/>
        <w:rPr>
          <w:b/>
        </w:rPr>
      </w:pPr>
      <w:r>
        <w:rPr>
          <w:b/>
          <w:rtl w:val="0"/>
        </w:rPr>
        <w:t xml:space="preserve">        bookList.add(book);</w:t>
      </w:r>
    </w:p>
    <w:p w14:paraId="000001C9">
      <w:pPr>
        <w:spacing w:before="240" w:after="240"/>
        <w:rPr>
          <w:b/>
        </w:rPr>
      </w:pPr>
      <w:r>
        <w:rPr>
          <w:b/>
          <w:rtl w:val="0"/>
        </w:rPr>
        <w:t xml:space="preserve">        return ResponseEntity.status(HttpStatus.CREATED).header("Custom-Header", "BookCreated").body(book);</w:t>
      </w:r>
    </w:p>
    <w:p w14:paraId="000001CA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CB">
      <w:pPr>
        <w:spacing w:before="240" w:after="240"/>
        <w:rPr>
          <w:b/>
        </w:rPr>
      </w:pPr>
    </w:p>
    <w:p w14:paraId="000001CC">
      <w:pPr>
        <w:spacing w:before="240" w:after="240"/>
        <w:rPr>
          <w:b/>
        </w:rPr>
      </w:pPr>
      <w:r>
        <w:rPr>
          <w:b/>
          <w:rtl w:val="0"/>
        </w:rPr>
        <w:t xml:space="preserve">    // PUT to update an existing book</w:t>
      </w:r>
    </w:p>
    <w:p w14:paraId="000001CD">
      <w:pPr>
        <w:spacing w:before="240" w:after="240"/>
        <w:rPr>
          <w:b/>
        </w:rPr>
      </w:pPr>
      <w:r>
        <w:rPr>
          <w:b/>
          <w:rtl w:val="0"/>
        </w:rPr>
        <w:t xml:space="preserve">    @PutMapping("/{id}")</w:t>
      </w:r>
    </w:p>
    <w:p w14:paraId="000001CE">
      <w:pPr>
        <w:spacing w:before="240" w:after="240"/>
        <w:rPr>
          <w:b/>
        </w:rPr>
      </w:pPr>
      <w:r>
        <w:rPr>
          <w:b/>
          <w:rtl w:val="0"/>
        </w:rPr>
        <w:t xml:space="preserve">    @ResponseStatus(HttpStatus.OK)</w:t>
      </w:r>
    </w:p>
    <w:p w14:paraId="000001CF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ResponseEntity&lt;Book&gt; updateBook(@PathVariable Long id, @RequestBody Book updatedBook) {</w:t>
      </w:r>
    </w:p>
    <w:p w14:paraId="000001D0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1D1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book.getId().equals(id))</w:t>
      </w:r>
    </w:p>
    <w:p w14:paraId="000001D2">
      <w:pPr>
        <w:spacing w:before="240" w:after="240"/>
        <w:rPr>
          <w:b/>
        </w:rPr>
      </w:pPr>
      <w:r>
        <w:rPr>
          <w:b/>
          <w:rtl w:val="0"/>
        </w:rPr>
        <w:t xml:space="preserve">                .findFirst()</w:t>
      </w:r>
    </w:p>
    <w:p w14:paraId="000001D3">
      <w:pPr>
        <w:spacing w:before="240" w:after="240"/>
        <w:rPr>
          <w:b/>
        </w:rPr>
      </w:pPr>
      <w:r>
        <w:rPr>
          <w:b/>
          <w:rtl w:val="0"/>
        </w:rPr>
        <w:t xml:space="preserve">                .map(book -&gt; {</w:t>
      </w:r>
    </w:p>
    <w:p w14:paraId="000001D4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book.setTitle(updatedBook.getTitle());</w:t>
      </w:r>
    </w:p>
    <w:p w14:paraId="000001D5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book.setAuthor(updatedBook.getAuthor());</w:t>
      </w:r>
    </w:p>
    <w:p w14:paraId="000001D6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book.setPrice(updatedBook.getPrice());</w:t>
      </w:r>
    </w:p>
    <w:p w14:paraId="000001D7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book.setIsbn(updatedBook.getIsbn());</w:t>
      </w:r>
    </w:p>
    <w:p w14:paraId="000001D8">
      <w:pPr>
        <w:spacing w:before="240" w:after="240"/>
        <w:rPr>
          <w:b/>
        </w:rPr>
      </w:pPr>
      <w:r>
        <w:rPr>
          <w:b/>
          <w:rtl w:val="0"/>
        </w:rPr>
        <w:t xml:space="preserve">                    return ResponseEntity.ok().header("Custom-Header", "BookUpdated").body(book);</w:t>
      </w:r>
    </w:p>
    <w:p w14:paraId="000001D9">
      <w:pPr>
        <w:spacing w:before="240" w:after="240"/>
        <w:rPr>
          <w:b/>
        </w:rPr>
      </w:pPr>
      <w:r>
        <w:rPr>
          <w:b/>
          <w:rtl w:val="0"/>
        </w:rPr>
        <w:t xml:space="preserve">                })</w:t>
      </w:r>
    </w:p>
    <w:p w14:paraId="000001DA">
      <w:pPr>
        <w:spacing w:before="240" w:after="240"/>
        <w:rPr>
          <w:b/>
        </w:rPr>
      </w:pPr>
      <w:r>
        <w:rPr>
          <w:b/>
          <w:rtl w:val="0"/>
        </w:rPr>
        <w:t xml:space="preserve">                .orElse(ResponseEntity.notFound().build());</w:t>
      </w:r>
    </w:p>
    <w:p w14:paraId="000001DB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DC">
      <w:pPr>
        <w:spacing w:before="240" w:after="240"/>
        <w:rPr>
          <w:b/>
        </w:rPr>
      </w:pPr>
    </w:p>
    <w:p w14:paraId="000001DD">
      <w:pPr>
        <w:spacing w:before="240" w:after="240"/>
        <w:rPr>
          <w:b/>
        </w:rPr>
      </w:pPr>
      <w:r>
        <w:rPr>
          <w:b/>
          <w:rtl w:val="0"/>
        </w:rPr>
        <w:t xml:space="preserve">    // DELETE a book by ID</w:t>
      </w:r>
    </w:p>
    <w:p w14:paraId="000001DE">
      <w:pPr>
        <w:spacing w:before="240" w:after="240"/>
        <w:rPr>
          <w:b/>
        </w:rPr>
      </w:pPr>
      <w:r>
        <w:rPr>
          <w:b/>
          <w:rtl w:val="0"/>
        </w:rPr>
        <w:t xml:space="preserve">    @DeleteMapping("/{id}")</w:t>
      </w:r>
    </w:p>
    <w:p w14:paraId="000001DF">
      <w:pPr>
        <w:spacing w:before="240" w:after="240"/>
        <w:rPr>
          <w:b/>
        </w:rPr>
      </w:pPr>
      <w:r>
        <w:rPr>
          <w:b/>
          <w:rtl w:val="0"/>
        </w:rPr>
        <w:t xml:space="preserve">    @ResponseStatus(HttpStatus.NO_CONTENT)</w:t>
      </w:r>
    </w:p>
    <w:p w14:paraId="000001E0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ResponseEntity&lt;Void&gt; deleteBook(@PathVariable Long id) {</w:t>
      </w:r>
    </w:p>
    <w:p w14:paraId="000001E1">
      <w:pPr>
        <w:spacing w:before="240" w:after="240"/>
        <w:rPr>
          <w:b/>
        </w:rPr>
      </w:pPr>
      <w:r>
        <w:rPr>
          <w:b/>
          <w:rtl w:val="0"/>
        </w:rPr>
        <w:t xml:space="preserve">        boolean removed = bookList.removeIf(book -&gt; book.getId().equals(id));</w:t>
      </w:r>
    </w:p>
    <w:p w14:paraId="000001E2">
      <w:pPr>
        <w:spacing w:before="240" w:after="240"/>
        <w:rPr>
          <w:b/>
        </w:rPr>
      </w:pPr>
      <w:r>
        <w:rPr>
          <w:b/>
          <w:rtl w:val="0"/>
        </w:rPr>
        <w:t xml:space="preserve">        return removed ? ResponseEntity.noContent().build() : ResponseEntity.notFound().build();</w:t>
      </w:r>
    </w:p>
    <w:p w14:paraId="000001E3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E4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1E5">
      <w:pPr>
        <w:spacing w:before="240" w:after="240"/>
        <w:rPr>
          <w:b/>
        </w:rPr>
      </w:pPr>
    </w:p>
    <w:p w14:paraId="000001E6">
      <w:pPr>
        <w:spacing w:before="240" w:after="240"/>
        <w:rPr>
          <w:b/>
          <w:u w:val="single"/>
        </w:rPr>
      </w:pPr>
      <w:r>
        <w:rPr>
          <w:b/>
          <w:u w:val="single"/>
          <w:rtl w:val="0"/>
        </w:rPr>
        <w:t>EXERCISE 6:</w:t>
      </w:r>
    </w:p>
    <w:p w14:paraId="000001E7">
      <w:pPr>
        <w:spacing w:before="240" w:after="240"/>
        <w:rPr>
          <w:b/>
        </w:rPr>
      </w:pPr>
      <w:r>
        <w:rPr>
          <w:b/>
          <w:rtl w:val="0"/>
        </w:rPr>
        <w:t>Objective: Implement a global exception handling mechanism for the bookstore RESTful services.</w:t>
      </w:r>
    </w:p>
    <w:p w14:paraId="000001E8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san3px2972hh" w:colFirst="0" w:colLast="0"/>
      <w:bookmarkEnd w:id="11"/>
      <w:r>
        <w:rPr>
          <w:b/>
          <w:color w:val="000000"/>
          <w:sz w:val="22"/>
          <w:szCs w:val="22"/>
          <w:rtl w:val="0"/>
        </w:rPr>
        <w:t>1. Global Exception Handler</w:t>
      </w:r>
    </w:p>
    <w:p w14:paraId="000001E9">
      <w:pPr>
        <w:spacing w:before="240" w:after="240"/>
        <w:rPr>
          <w:b/>
        </w:rPr>
      </w:pPr>
      <w:r>
        <w:rPr>
          <w:b/>
          <w:rtl w:val="0"/>
        </w:rPr>
        <w:t xml:space="preserve">Create a </w:t>
      </w:r>
      <w:r>
        <w:rPr>
          <w:rFonts w:ascii="Roboto Mono" w:hAnsi="Roboto Mono" w:eastAsia="Roboto Mono" w:cs="Roboto Mono"/>
          <w:b/>
          <w:color w:val="188038"/>
          <w:rtl w:val="0"/>
        </w:rPr>
        <w:t>GlobalExceptionHandler</w:t>
      </w:r>
      <w:r>
        <w:rPr>
          <w:b/>
          <w:rtl w:val="0"/>
        </w:rPr>
        <w:t xml:space="preserve"> class using </w:t>
      </w:r>
      <w:r>
        <w:rPr>
          <w:rFonts w:ascii="Roboto Mono" w:hAnsi="Roboto Mono" w:eastAsia="Roboto Mono" w:cs="Roboto Mono"/>
          <w:b/>
          <w:color w:val="188038"/>
          <w:rtl w:val="0"/>
        </w:rPr>
        <w:t>@ControllerAdvice</w:t>
      </w:r>
      <w:r>
        <w:rPr>
          <w:b/>
          <w:rtl w:val="0"/>
        </w:rPr>
        <w:t xml:space="preserve"> to handle exceptions globally.</w:t>
      </w:r>
    </w:p>
    <w:p w14:paraId="000001EA">
      <w:pPr>
        <w:spacing w:before="240" w:after="240"/>
        <w:rPr>
          <w:b/>
        </w:rPr>
      </w:pPr>
      <w:r>
        <w:rPr>
          <w:b/>
          <w:rtl w:val="0"/>
        </w:rPr>
        <w:t>package com.example.bookstoreapi.exception;</w:t>
      </w:r>
    </w:p>
    <w:p w14:paraId="000001EB">
      <w:pPr>
        <w:spacing w:before="240" w:after="240"/>
        <w:rPr>
          <w:b/>
        </w:rPr>
      </w:pPr>
    </w:p>
    <w:p w14:paraId="000001EC">
      <w:pPr>
        <w:spacing w:before="240" w:after="240"/>
        <w:rPr>
          <w:b/>
        </w:rPr>
      </w:pPr>
      <w:r>
        <w:rPr>
          <w:b/>
          <w:rtl w:val="0"/>
        </w:rPr>
        <w:t>import org.springframework.http.HttpStatus;</w:t>
      </w:r>
    </w:p>
    <w:p w14:paraId="000001ED">
      <w:pPr>
        <w:spacing w:before="240" w:after="240"/>
        <w:rPr>
          <w:b/>
        </w:rPr>
      </w:pPr>
      <w:r>
        <w:rPr>
          <w:b/>
          <w:rtl w:val="0"/>
        </w:rPr>
        <w:t>import org.springframework.http.ResponseEntity;</w:t>
      </w:r>
    </w:p>
    <w:p w14:paraId="000001EE">
      <w:pPr>
        <w:spacing w:before="240" w:after="240"/>
        <w:rPr>
          <w:b/>
        </w:rPr>
      </w:pPr>
      <w:r>
        <w:rPr>
          <w:b/>
          <w:rtl w:val="0"/>
        </w:rPr>
        <w:t>import org.springframework.web.bind.annotation.ControllerAdvice;</w:t>
      </w:r>
    </w:p>
    <w:p w14:paraId="000001EF">
      <w:pPr>
        <w:spacing w:before="240" w:after="240"/>
        <w:rPr>
          <w:b/>
        </w:rPr>
      </w:pPr>
      <w:r>
        <w:rPr>
          <w:b/>
          <w:rtl w:val="0"/>
        </w:rPr>
        <w:t>import org.springframework.web.bind.annotation.ExceptionHandler;</w:t>
      </w:r>
    </w:p>
    <w:p w14:paraId="000001F0">
      <w:pPr>
        <w:spacing w:before="240" w:after="240"/>
        <w:rPr>
          <w:b/>
        </w:rPr>
      </w:pPr>
      <w:r>
        <w:rPr>
          <w:b/>
          <w:rtl w:val="0"/>
        </w:rPr>
        <w:t>import org.springframework.web.bind.annotation.ResponseStatus;</w:t>
      </w:r>
    </w:p>
    <w:p w14:paraId="000001F1">
      <w:pPr>
        <w:spacing w:before="240" w:after="240"/>
        <w:rPr>
          <w:b/>
        </w:rPr>
      </w:pPr>
      <w:r>
        <w:rPr>
          <w:b/>
          <w:rtl w:val="0"/>
        </w:rPr>
        <w:t>import org.springframework.web.server.ResponseStatusException;</w:t>
      </w:r>
    </w:p>
    <w:p w14:paraId="000001F2">
      <w:pPr>
        <w:spacing w:before="240" w:after="240"/>
        <w:rPr>
          <w:b/>
        </w:rPr>
      </w:pPr>
    </w:p>
    <w:p w14:paraId="000001F3">
      <w:pPr>
        <w:spacing w:before="240" w:after="240"/>
        <w:rPr>
          <w:b/>
        </w:rPr>
      </w:pPr>
      <w:r>
        <w:rPr>
          <w:b/>
          <w:rtl w:val="0"/>
        </w:rPr>
        <w:t>@ControllerAdvice</w:t>
      </w:r>
    </w:p>
    <w:p w14:paraId="000001F4">
      <w:pPr>
        <w:spacing w:before="240" w:after="240"/>
        <w:rPr>
          <w:b/>
        </w:rPr>
      </w:pPr>
      <w:r>
        <w:rPr>
          <w:b/>
          <w:rtl w:val="0"/>
        </w:rPr>
        <w:t>public class GlobalExceptionHandler {</w:t>
      </w:r>
    </w:p>
    <w:p w14:paraId="000001F5">
      <w:pPr>
        <w:spacing w:before="240" w:after="240"/>
        <w:rPr>
          <w:b/>
        </w:rPr>
      </w:pPr>
    </w:p>
    <w:p w14:paraId="000001F6">
      <w:pPr>
        <w:spacing w:before="240" w:after="240"/>
        <w:rPr>
          <w:b/>
        </w:rPr>
      </w:pPr>
      <w:r>
        <w:rPr>
          <w:b/>
          <w:rtl w:val="0"/>
        </w:rPr>
        <w:t xml:space="preserve">    @ExceptionHandler(ResponseStatusException.class)</w:t>
      </w:r>
    </w:p>
    <w:p w14:paraId="000001F7">
      <w:pPr>
        <w:spacing w:before="240" w:after="240"/>
        <w:rPr>
          <w:b/>
        </w:rPr>
      </w:pPr>
      <w:r>
        <w:rPr>
          <w:b/>
          <w:rtl w:val="0"/>
        </w:rPr>
        <w:t xml:space="preserve">    @ResponseStatus(HttpStatus.NOT_FOUND)</w:t>
      </w:r>
    </w:p>
    <w:p w14:paraId="000001F8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ResponseEntity&lt;String&gt; handleNotFoundException(ResponseStatusException ex) {</w:t>
      </w:r>
    </w:p>
    <w:p w14:paraId="000001F9">
      <w:pPr>
        <w:spacing w:before="240" w:after="240"/>
        <w:rPr>
          <w:b/>
        </w:rPr>
      </w:pPr>
      <w:r>
        <w:rPr>
          <w:b/>
          <w:rtl w:val="0"/>
        </w:rPr>
        <w:t xml:space="preserve">        return new ResponseEntity&lt;&gt;(ex.getReason(), HttpStatus.NOT_FOUND);</w:t>
      </w:r>
    </w:p>
    <w:p w14:paraId="000001FA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1FB">
      <w:pPr>
        <w:spacing w:before="240" w:after="240"/>
        <w:rPr>
          <w:b/>
        </w:rPr>
      </w:pPr>
    </w:p>
    <w:p w14:paraId="000001FC">
      <w:pPr>
        <w:spacing w:before="240" w:after="240"/>
        <w:rPr>
          <w:b/>
        </w:rPr>
      </w:pPr>
      <w:r>
        <w:rPr>
          <w:b/>
          <w:rtl w:val="0"/>
        </w:rPr>
        <w:t xml:space="preserve">    @ExceptionHandler(Exception.class)</w:t>
      </w:r>
    </w:p>
    <w:p w14:paraId="000001FD">
      <w:pPr>
        <w:spacing w:before="240" w:after="240"/>
        <w:rPr>
          <w:b/>
        </w:rPr>
      </w:pPr>
      <w:r>
        <w:rPr>
          <w:b/>
          <w:rtl w:val="0"/>
        </w:rPr>
        <w:t xml:space="preserve">    @ResponseStatus(HttpStatus.INTERNAL_SERVER_ERROR)</w:t>
      </w:r>
    </w:p>
    <w:p w14:paraId="000001FE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ResponseEntity&lt;String&gt; handleGenericException(Exception ex) {</w:t>
      </w:r>
    </w:p>
    <w:p w14:paraId="000001FF">
      <w:pPr>
        <w:spacing w:before="240" w:after="240"/>
        <w:rPr>
          <w:b/>
        </w:rPr>
      </w:pPr>
      <w:r>
        <w:rPr>
          <w:b/>
          <w:rtl w:val="0"/>
        </w:rPr>
        <w:t xml:space="preserve">        return new ResponseEntity&lt;&gt;("An error occurred: " + ex.getMessage(), HttpStatus.INTERNAL_SERVER_ERROR);</w:t>
      </w:r>
    </w:p>
    <w:p w14:paraId="00000200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201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202">
      <w:pPr>
        <w:spacing w:before="240" w:after="240"/>
        <w:rPr>
          <w:b/>
        </w:rPr>
      </w:pPr>
    </w:p>
    <w:p w14:paraId="00000203">
      <w:pPr>
        <w:spacing w:before="240" w:after="240"/>
        <w:rPr>
          <w:b/>
          <w:u w:val="single"/>
        </w:rPr>
      </w:pPr>
      <w:r>
        <w:rPr>
          <w:b/>
          <w:u w:val="single"/>
          <w:rtl w:val="0"/>
        </w:rPr>
        <w:t>EXERCISE 7:</w:t>
      </w:r>
    </w:p>
    <w:p w14:paraId="00000204">
      <w:pPr>
        <w:spacing w:before="240" w:after="240"/>
        <w:rPr>
          <w:b/>
        </w:rPr>
      </w:pPr>
      <w:r>
        <w:rPr>
          <w:b/>
          <w:rtl w:val="0"/>
        </w:rPr>
        <w:t>Objective: Use DTOs to transfer data between the client and server.</w:t>
      </w:r>
    </w:p>
    <w:p w14:paraId="00000205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ddy6lk5389pk" w:colFirst="0" w:colLast="0"/>
      <w:bookmarkEnd w:id="12"/>
      <w:r>
        <w:rPr>
          <w:b/>
          <w:color w:val="000000"/>
          <w:sz w:val="22"/>
          <w:szCs w:val="22"/>
          <w:rtl w:val="0"/>
        </w:rPr>
        <w:t>1. Create DTOs</w:t>
      </w:r>
    </w:p>
    <w:p w14:paraId="00000206">
      <w:pPr>
        <w:spacing w:before="240" w:after="240"/>
        <w:rPr>
          <w:b/>
        </w:rPr>
      </w:pPr>
      <w:r>
        <w:rPr>
          <w:b/>
          <w:rtl w:val="0"/>
        </w:rPr>
        <w:t xml:space="preserve">Define </w:t>
      </w:r>
      <w:r>
        <w:rPr>
          <w:rFonts w:ascii="Roboto Mono" w:hAnsi="Roboto Mono" w:eastAsia="Roboto Mono" w:cs="Roboto Mono"/>
          <w:b/>
          <w:color w:val="188038"/>
          <w:rtl w:val="0"/>
        </w:rPr>
        <w:t>BookDTO</w:t>
      </w:r>
      <w:r>
        <w:rPr>
          <w:b/>
          <w:rtl w:val="0"/>
        </w:rPr>
        <w:t xml:space="preserve"> and </w:t>
      </w:r>
      <w:r>
        <w:rPr>
          <w:rFonts w:ascii="Roboto Mono" w:hAnsi="Roboto Mono" w:eastAsia="Roboto Mono" w:cs="Roboto Mono"/>
          <w:b/>
          <w:color w:val="188038"/>
          <w:rtl w:val="0"/>
        </w:rPr>
        <w:t>CustomerDTO</w:t>
      </w:r>
      <w:r>
        <w:rPr>
          <w:b/>
          <w:rtl w:val="0"/>
        </w:rPr>
        <w:t xml:space="preserve"> classes.</w:t>
      </w:r>
    </w:p>
    <w:p w14:paraId="00000207">
      <w:pPr>
        <w:spacing w:before="240" w:after="240"/>
        <w:rPr>
          <w:b/>
        </w:rPr>
      </w:pPr>
      <w:r>
        <w:rPr>
          <w:b/>
          <w:rtl w:val="0"/>
        </w:rPr>
        <w:t>package com.example.bookstoreapi.dto;</w:t>
      </w:r>
    </w:p>
    <w:p w14:paraId="00000208">
      <w:pPr>
        <w:spacing w:before="240" w:after="240"/>
        <w:rPr>
          <w:b/>
        </w:rPr>
      </w:pPr>
    </w:p>
    <w:p w14:paraId="00000209">
      <w:pPr>
        <w:spacing w:before="240" w:after="240"/>
        <w:rPr>
          <w:b/>
        </w:rPr>
      </w:pPr>
      <w:r>
        <w:rPr>
          <w:b/>
          <w:rtl w:val="0"/>
        </w:rPr>
        <w:t>import lombok.AllArgsConstructor;</w:t>
      </w:r>
    </w:p>
    <w:p w14:paraId="0000020A">
      <w:pPr>
        <w:spacing w:before="240" w:after="240"/>
        <w:rPr>
          <w:b/>
        </w:rPr>
      </w:pPr>
      <w:r>
        <w:rPr>
          <w:b/>
          <w:rtl w:val="0"/>
        </w:rPr>
        <w:t>import lombok.Data;</w:t>
      </w:r>
    </w:p>
    <w:p w14:paraId="0000020B">
      <w:pPr>
        <w:spacing w:before="240" w:after="240"/>
        <w:rPr>
          <w:b/>
        </w:rPr>
      </w:pPr>
      <w:r>
        <w:rPr>
          <w:b/>
          <w:rtl w:val="0"/>
        </w:rPr>
        <w:t>import lombok.NoArgsConstructor;</w:t>
      </w:r>
    </w:p>
    <w:p w14:paraId="0000020C">
      <w:pPr>
        <w:spacing w:before="240" w:after="240"/>
        <w:rPr>
          <w:b/>
        </w:rPr>
      </w:pPr>
    </w:p>
    <w:p w14:paraId="0000020D">
      <w:pPr>
        <w:spacing w:before="240" w:after="240"/>
        <w:rPr>
          <w:b/>
        </w:rPr>
      </w:pPr>
      <w:r>
        <w:rPr>
          <w:b/>
          <w:rtl w:val="0"/>
        </w:rPr>
        <w:t>@Data</w:t>
      </w:r>
    </w:p>
    <w:p w14:paraId="0000020E">
      <w:pPr>
        <w:spacing w:before="240" w:after="240"/>
        <w:rPr>
          <w:b/>
        </w:rPr>
      </w:pPr>
      <w:r>
        <w:rPr>
          <w:b/>
          <w:rtl w:val="0"/>
        </w:rPr>
        <w:t>@NoArgsConstructor</w:t>
      </w:r>
    </w:p>
    <w:p w14:paraId="0000020F">
      <w:pPr>
        <w:spacing w:before="240" w:after="240"/>
        <w:rPr>
          <w:b/>
        </w:rPr>
      </w:pPr>
      <w:r>
        <w:rPr>
          <w:b/>
          <w:rtl w:val="0"/>
        </w:rPr>
        <w:t>@AllArgsConstructor</w:t>
      </w:r>
    </w:p>
    <w:p w14:paraId="00000210">
      <w:pPr>
        <w:spacing w:before="240" w:after="240"/>
        <w:rPr>
          <w:b/>
        </w:rPr>
      </w:pPr>
      <w:r>
        <w:rPr>
          <w:b/>
          <w:rtl w:val="0"/>
        </w:rPr>
        <w:t>public class BookDTO {</w:t>
      </w:r>
    </w:p>
    <w:p w14:paraId="00000211">
      <w:pPr>
        <w:spacing w:before="240" w:after="240"/>
        <w:rPr>
          <w:b/>
        </w:rPr>
      </w:pPr>
    </w:p>
    <w:p w14:paraId="00000212">
      <w:pPr>
        <w:spacing w:before="240" w:after="240"/>
        <w:rPr>
          <w:b/>
        </w:rPr>
      </w:pPr>
      <w:r>
        <w:rPr>
          <w:b/>
          <w:rtl w:val="0"/>
        </w:rPr>
        <w:t xml:space="preserve">    private Long id;</w:t>
      </w:r>
    </w:p>
    <w:p w14:paraId="00000213">
      <w:pPr>
        <w:spacing w:before="240" w:after="240"/>
        <w:rPr>
          <w:b/>
        </w:rPr>
      </w:pPr>
      <w:r>
        <w:rPr>
          <w:b/>
          <w:rtl w:val="0"/>
        </w:rPr>
        <w:t xml:space="preserve">    private String title;</w:t>
      </w:r>
    </w:p>
    <w:p w14:paraId="00000214">
      <w:pPr>
        <w:spacing w:before="240" w:after="240"/>
        <w:rPr>
          <w:b/>
        </w:rPr>
      </w:pPr>
      <w:r>
        <w:rPr>
          <w:b/>
          <w:rtl w:val="0"/>
        </w:rPr>
        <w:t xml:space="preserve">    private String author;</w:t>
      </w:r>
    </w:p>
    <w:p w14:paraId="00000215">
      <w:pPr>
        <w:spacing w:before="240" w:after="240"/>
        <w:rPr>
          <w:b/>
        </w:rPr>
      </w:pPr>
      <w:r>
        <w:rPr>
          <w:b/>
          <w:rtl w:val="0"/>
        </w:rPr>
        <w:t xml:space="preserve">    private double price;</w:t>
      </w:r>
    </w:p>
    <w:p w14:paraId="00000216">
      <w:pPr>
        <w:spacing w:before="240" w:after="240"/>
        <w:rPr>
          <w:b/>
        </w:rPr>
      </w:pPr>
      <w:r>
        <w:rPr>
          <w:b/>
          <w:rtl w:val="0"/>
        </w:rPr>
        <w:t xml:space="preserve">    private String isbn;</w:t>
      </w:r>
    </w:p>
    <w:p w14:paraId="00000217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218">
      <w:pPr>
        <w:spacing w:before="240" w:after="240"/>
        <w:rPr>
          <w:b/>
        </w:rPr>
      </w:pPr>
    </w:p>
    <w:p w14:paraId="00000219">
      <w:pPr>
        <w:spacing w:before="240" w:after="240"/>
        <w:rPr>
          <w:b/>
        </w:rPr>
      </w:pPr>
      <w:r>
        <w:rPr>
          <w:b/>
          <w:rtl w:val="0"/>
        </w:rPr>
        <w:t>package com.example.bookstoreapi.dto;</w:t>
      </w:r>
    </w:p>
    <w:p w14:paraId="0000021A">
      <w:pPr>
        <w:spacing w:before="240" w:after="240"/>
        <w:rPr>
          <w:b/>
        </w:rPr>
      </w:pPr>
    </w:p>
    <w:p w14:paraId="0000021B">
      <w:pPr>
        <w:spacing w:before="240" w:after="240"/>
        <w:rPr>
          <w:b/>
        </w:rPr>
      </w:pPr>
      <w:r>
        <w:rPr>
          <w:b/>
          <w:rtl w:val="0"/>
        </w:rPr>
        <w:t>import lombok.AllArgsConstructor;</w:t>
      </w:r>
    </w:p>
    <w:p w14:paraId="0000021C">
      <w:pPr>
        <w:spacing w:before="240" w:after="240"/>
        <w:rPr>
          <w:b/>
        </w:rPr>
      </w:pPr>
      <w:r>
        <w:rPr>
          <w:b/>
          <w:rtl w:val="0"/>
        </w:rPr>
        <w:t>import lombok.Data;</w:t>
      </w:r>
    </w:p>
    <w:p w14:paraId="0000021D">
      <w:pPr>
        <w:spacing w:before="240" w:after="240"/>
        <w:rPr>
          <w:b/>
        </w:rPr>
      </w:pPr>
      <w:r>
        <w:rPr>
          <w:b/>
          <w:rtl w:val="0"/>
        </w:rPr>
        <w:t>import lombok.NoArgsConstructor;</w:t>
      </w:r>
    </w:p>
    <w:p w14:paraId="0000021E">
      <w:pPr>
        <w:spacing w:before="240" w:after="240"/>
        <w:rPr>
          <w:b/>
        </w:rPr>
      </w:pPr>
    </w:p>
    <w:p w14:paraId="0000021F">
      <w:pPr>
        <w:spacing w:before="240" w:after="240"/>
        <w:rPr>
          <w:b/>
        </w:rPr>
      </w:pPr>
      <w:r>
        <w:rPr>
          <w:b/>
          <w:rtl w:val="0"/>
        </w:rPr>
        <w:t>@Data</w:t>
      </w:r>
    </w:p>
    <w:p w14:paraId="00000220">
      <w:pPr>
        <w:spacing w:before="240" w:after="240"/>
        <w:rPr>
          <w:b/>
        </w:rPr>
      </w:pPr>
      <w:r>
        <w:rPr>
          <w:b/>
          <w:rtl w:val="0"/>
        </w:rPr>
        <w:t>@NoArgsConstructor</w:t>
      </w:r>
    </w:p>
    <w:p w14:paraId="00000221">
      <w:pPr>
        <w:spacing w:before="240" w:after="240"/>
        <w:rPr>
          <w:b/>
        </w:rPr>
      </w:pPr>
      <w:r>
        <w:rPr>
          <w:b/>
          <w:rtl w:val="0"/>
        </w:rPr>
        <w:t>@AllArgsConstructor</w:t>
      </w:r>
    </w:p>
    <w:p w14:paraId="00000222">
      <w:pPr>
        <w:spacing w:before="240" w:after="240"/>
        <w:rPr>
          <w:b/>
        </w:rPr>
      </w:pPr>
      <w:r>
        <w:rPr>
          <w:b/>
          <w:rtl w:val="0"/>
        </w:rPr>
        <w:t>public class CustomerDTO {</w:t>
      </w:r>
    </w:p>
    <w:p w14:paraId="00000223">
      <w:pPr>
        <w:spacing w:before="240" w:after="240"/>
        <w:rPr>
          <w:b/>
        </w:rPr>
      </w:pPr>
    </w:p>
    <w:p w14:paraId="00000224">
      <w:pPr>
        <w:spacing w:before="240" w:after="240"/>
        <w:rPr>
          <w:b/>
        </w:rPr>
      </w:pPr>
      <w:r>
        <w:rPr>
          <w:b/>
          <w:rtl w:val="0"/>
        </w:rPr>
        <w:t xml:space="preserve">    private Long id;</w:t>
      </w:r>
    </w:p>
    <w:p w14:paraId="00000225">
      <w:pPr>
        <w:spacing w:before="240" w:after="240"/>
        <w:rPr>
          <w:b/>
        </w:rPr>
      </w:pPr>
      <w:r>
        <w:rPr>
          <w:b/>
          <w:rtl w:val="0"/>
        </w:rPr>
        <w:t xml:space="preserve">    private String name;</w:t>
      </w:r>
    </w:p>
    <w:p w14:paraId="00000226">
      <w:pPr>
        <w:spacing w:before="240" w:after="240"/>
        <w:rPr>
          <w:b/>
        </w:rPr>
      </w:pPr>
      <w:r>
        <w:rPr>
          <w:b/>
          <w:rtl w:val="0"/>
        </w:rPr>
        <w:t xml:space="preserve">    private String email;</w:t>
      </w:r>
    </w:p>
    <w:p w14:paraId="00000227">
      <w:pPr>
        <w:spacing w:before="240" w:after="240"/>
        <w:rPr>
          <w:b/>
        </w:rPr>
      </w:pPr>
      <w:r>
        <w:rPr>
          <w:b/>
          <w:rtl w:val="0"/>
        </w:rPr>
        <w:t xml:space="preserve">    private String phoneNumber;</w:t>
      </w:r>
    </w:p>
    <w:p w14:paraId="00000228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229">
      <w:pPr>
        <w:spacing w:before="240" w:after="240"/>
        <w:rPr>
          <w:b/>
        </w:rPr>
      </w:pPr>
    </w:p>
    <w:p w14:paraId="0000022A">
      <w:pPr>
        <w:pStyle w:val="5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crj4qk87w8im" w:colFirst="0" w:colLast="0"/>
      <w:bookmarkEnd w:id="13"/>
      <w:r>
        <w:rPr>
          <w:b/>
          <w:color w:val="000000"/>
          <w:sz w:val="22"/>
          <w:szCs w:val="22"/>
          <w:rtl w:val="0"/>
        </w:rPr>
        <w:t>2. Mapping Entities to DTOs</w:t>
      </w:r>
    </w:p>
    <w:p w14:paraId="0000022B">
      <w:pPr>
        <w:spacing w:before="240" w:after="240"/>
        <w:rPr>
          <w:b/>
        </w:rPr>
      </w:pPr>
      <w:r>
        <w:rPr>
          <w:b/>
          <w:rtl w:val="0"/>
        </w:rPr>
        <w:t>Use a library like ModelMapper or MapStruct. Below is an example using ModelMapper.</w:t>
      </w:r>
    </w:p>
    <w:p w14:paraId="0000022C">
      <w:pPr>
        <w:spacing w:before="240" w:after="240"/>
        <w:rPr>
          <w:b/>
        </w:rPr>
      </w:pPr>
      <w:r>
        <w:rPr>
          <w:b/>
          <w:rtl w:val="0"/>
        </w:rPr>
        <w:t xml:space="preserve">Add ModelMapper dependency to </w:t>
      </w:r>
      <w:r>
        <w:rPr>
          <w:rFonts w:ascii="Roboto Mono" w:hAnsi="Roboto Mono" w:eastAsia="Roboto Mono" w:cs="Roboto Mono"/>
          <w:b/>
          <w:color w:val="188038"/>
          <w:rtl w:val="0"/>
        </w:rPr>
        <w:t>pom.xml</w:t>
      </w:r>
      <w:r>
        <w:rPr>
          <w:b/>
          <w:rtl w:val="0"/>
        </w:rPr>
        <w:t>:</w:t>
      </w:r>
    </w:p>
    <w:p w14:paraId="0000022D">
      <w:pPr>
        <w:spacing w:before="240" w:after="240"/>
        <w:rPr>
          <w:b/>
        </w:rPr>
      </w:pPr>
      <w:r>
        <w:rPr>
          <w:b/>
          <w:rtl w:val="0"/>
        </w:rPr>
        <w:t>&lt;dependency&gt;</w:t>
      </w:r>
    </w:p>
    <w:p w14:paraId="0000022E">
      <w:pPr>
        <w:spacing w:before="240" w:after="240"/>
        <w:rPr>
          <w:b/>
        </w:rPr>
      </w:pPr>
      <w:r>
        <w:rPr>
          <w:b/>
          <w:rtl w:val="0"/>
        </w:rPr>
        <w:t xml:space="preserve">    &lt;groupId&gt;org.modelmapper&lt;/groupId&gt;</w:t>
      </w:r>
    </w:p>
    <w:p w14:paraId="0000022F">
      <w:pPr>
        <w:spacing w:before="240" w:after="240"/>
        <w:rPr>
          <w:b/>
        </w:rPr>
      </w:pPr>
      <w:r>
        <w:rPr>
          <w:b/>
          <w:rtl w:val="0"/>
        </w:rPr>
        <w:t xml:space="preserve">    &lt;artifactId&gt;modelmapper&lt;/artifactId&gt;</w:t>
      </w:r>
    </w:p>
    <w:p w14:paraId="00000230">
      <w:pPr>
        <w:spacing w:before="240" w:after="240"/>
        <w:rPr>
          <w:b/>
        </w:rPr>
      </w:pPr>
      <w:r>
        <w:rPr>
          <w:b/>
          <w:rtl w:val="0"/>
        </w:rPr>
        <w:t xml:space="preserve">    &lt;version&gt;3.1.1&lt;/version&gt;</w:t>
      </w:r>
    </w:p>
    <w:p w14:paraId="00000231">
      <w:pPr>
        <w:spacing w:before="240" w:after="240"/>
        <w:rPr>
          <w:b/>
        </w:rPr>
      </w:pPr>
      <w:r>
        <w:rPr>
          <w:b/>
          <w:rtl w:val="0"/>
        </w:rPr>
        <w:t>&lt;/dependency&gt;</w:t>
      </w:r>
    </w:p>
    <w:p w14:paraId="00000232">
      <w:pPr>
        <w:spacing w:before="240" w:after="240"/>
        <w:rPr>
          <w:b/>
        </w:rPr>
      </w:pPr>
    </w:p>
    <w:p w14:paraId="00000233">
      <w:pPr>
        <w:spacing w:before="240" w:after="240"/>
        <w:rPr>
          <w:b/>
        </w:rPr>
      </w:pPr>
      <w:r>
        <w:rPr>
          <w:b/>
          <w:rtl w:val="0"/>
        </w:rPr>
        <w:t>Configure ModelMapper:</w:t>
      </w:r>
    </w:p>
    <w:p w14:paraId="00000234">
      <w:pPr>
        <w:spacing w:before="240" w:after="240"/>
        <w:rPr>
          <w:b/>
        </w:rPr>
      </w:pPr>
    </w:p>
    <w:p w14:paraId="00000235">
      <w:pPr>
        <w:spacing w:before="240" w:after="240"/>
        <w:rPr>
          <w:b/>
        </w:rPr>
      </w:pPr>
      <w:r>
        <w:rPr>
          <w:b/>
          <w:rtl w:val="0"/>
        </w:rPr>
        <w:t>package com.example.bookstoreapi.config;</w:t>
      </w:r>
    </w:p>
    <w:p w14:paraId="00000236">
      <w:pPr>
        <w:spacing w:before="240" w:after="240"/>
        <w:rPr>
          <w:b/>
        </w:rPr>
      </w:pPr>
    </w:p>
    <w:p w14:paraId="00000237">
      <w:pPr>
        <w:spacing w:before="240" w:after="240"/>
        <w:rPr>
          <w:b/>
        </w:rPr>
      </w:pPr>
      <w:r>
        <w:rPr>
          <w:b/>
          <w:rtl w:val="0"/>
        </w:rPr>
        <w:t>import org.modelmapper.ModelMapper;</w:t>
      </w:r>
    </w:p>
    <w:p w14:paraId="00000238">
      <w:pPr>
        <w:spacing w:before="240" w:after="240"/>
        <w:rPr>
          <w:b/>
        </w:rPr>
      </w:pPr>
      <w:r>
        <w:rPr>
          <w:b/>
          <w:rtl w:val="0"/>
        </w:rPr>
        <w:t>import org.springframework.context.annotation.Bean;</w:t>
      </w:r>
    </w:p>
    <w:p w14:paraId="00000239">
      <w:pPr>
        <w:spacing w:before="240" w:after="240"/>
        <w:rPr>
          <w:b/>
        </w:rPr>
      </w:pPr>
      <w:r>
        <w:rPr>
          <w:b/>
          <w:rtl w:val="0"/>
        </w:rPr>
        <w:t>import org.springframework.context.annotation.Configuration;</w:t>
      </w:r>
    </w:p>
    <w:p w14:paraId="0000023A">
      <w:pPr>
        <w:spacing w:before="240" w:after="240"/>
        <w:rPr>
          <w:b/>
        </w:rPr>
      </w:pPr>
    </w:p>
    <w:p w14:paraId="0000023B">
      <w:pPr>
        <w:spacing w:before="240" w:after="240"/>
        <w:rPr>
          <w:b/>
        </w:rPr>
      </w:pPr>
      <w:r>
        <w:rPr>
          <w:b/>
          <w:rtl w:val="0"/>
        </w:rPr>
        <w:t>@Configuration</w:t>
      </w:r>
    </w:p>
    <w:p w14:paraId="0000023C">
      <w:pPr>
        <w:spacing w:before="240" w:after="240"/>
        <w:rPr>
          <w:b/>
        </w:rPr>
      </w:pPr>
      <w:r>
        <w:rPr>
          <w:b/>
          <w:rtl w:val="0"/>
        </w:rPr>
        <w:t>public class AppConfig {</w:t>
      </w:r>
    </w:p>
    <w:p w14:paraId="0000023D">
      <w:pPr>
        <w:spacing w:before="240" w:after="240"/>
        <w:rPr>
          <w:b/>
        </w:rPr>
      </w:pPr>
    </w:p>
    <w:p w14:paraId="0000023E">
      <w:pPr>
        <w:spacing w:before="240" w:after="240"/>
        <w:rPr>
          <w:b/>
        </w:rPr>
      </w:pPr>
      <w:r>
        <w:rPr>
          <w:b/>
          <w:rtl w:val="0"/>
        </w:rPr>
        <w:t xml:space="preserve">    @Bean</w:t>
      </w:r>
    </w:p>
    <w:p w14:paraId="0000023F">
      <w:pPr>
        <w:spacing w:before="240" w:after="240"/>
        <w:rPr>
          <w:b/>
        </w:rPr>
      </w:pPr>
      <w:r>
        <w:rPr>
          <w:b/>
          <w:rtl w:val="0"/>
        </w:rPr>
        <w:t xml:space="preserve">    public ModelMapper modelMapper() {</w:t>
      </w:r>
    </w:p>
    <w:p w14:paraId="00000240">
      <w:pPr>
        <w:spacing w:before="240" w:after="240"/>
        <w:rPr>
          <w:b/>
        </w:rPr>
      </w:pPr>
      <w:r>
        <w:rPr>
          <w:b/>
          <w:rtl w:val="0"/>
        </w:rPr>
        <w:t xml:space="preserve">        return new ModelMapper();</w:t>
      </w:r>
    </w:p>
    <w:p w14:paraId="00000241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242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243">
      <w:pPr>
        <w:spacing w:before="240" w:after="240"/>
        <w:rPr>
          <w:b/>
        </w:rPr>
      </w:pPr>
    </w:p>
    <w:p w14:paraId="00000244">
      <w:pPr>
        <w:spacing w:before="240" w:after="240"/>
        <w:rPr>
          <w:b/>
        </w:rPr>
      </w:pPr>
    </w:p>
    <w:p w14:paraId="00000245">
      <w:pPr>
        <w:spacing w:before="240" w:after="240"/>
        <w:rPr>
          <w:b/>
        </w:rPr>
      </w:pPr>
      <w:r>
        <w:rPr>
          <w:b/>
          <w:rtl w:val="0"/>
        </w:rPr>
        <w:t xml:space="preserve">Update </w:t>
      </w:r>
      <w:r>
        <w:rPr>
          <w:rFonts w:ascii="Roboto Mono" w:hAnsi="Roboto Mono" w:eastAsia="Roboto Mono" w:cs="Roboto Mono"/>
          <w:b/>
          <w:color w:val="188038"/>
          <w:rtl w:val="0"/>
        </w:rPr>
        <w:t>BookController</w:t>
      </w:r>
      <w:r>
        <w:rPr>
          <w:b/>
          <w:rtl w:val="0"/>
        </w:rPr>
        <w:t xml:space="preserve"> to use DTOs:</w:t>
      </w:r>
    </w:p>
    <w:p w14:paraId="00000246">
      <w:pPr>
        <w:spacing w:before="240" w:after="240"/>
        <w:rPr>
          <w:b/>
        </w:rPr>
      </w:pPr>
      <w:r>
        <w:rPr>
          <w:b/>
          <w:rtl w:val="0"/>
        </w:rPr>
        <w:t>package com.example.bookstoreapi.controller;</w:t>
      </w:r>
    </w:p>
    <w:p w14:paraId="00000247">
      <w:pPr>
        <w:spacing w:before="240" w:after="240"/>
        <w:rPr>
          <w:b/>
        </w:rPr>
      </w:pPr>
    </w:p>
    <w:p w14:paraId="00000248">
      <w:pPr>
        <w:spacing w:before="240" w:after="240"/>
        <w:rPr>
          <w:b/>
        </w:rPr>
      </w:pPr>
      <w:r>
        <w:rPr>
          <w:b/>
          <w:rtl w:val="0"/>
        </w:rPr>
        <w:t>import com.example.bookstoreapi.dto.BookDTO;</w:t>
      </w:r>
    </w:p>
    <w:p w14:paraId="00000249">
      <w:pPr>
        <w:spacing w:before="240" w:after="240"/>
        <w:rPr>
          <w:b/>
        </w:rPr>
      </w:pPr>
      <w:r>
        <w:rPr>
          <w:b/>
          <w:rtl w:val="0"/>
        </w:rPr>
        <w:t>import com.example.bookstoreapi.model.Book;</w:t>
      </w:r>
    </w:p>
    <w:p w14:paraId="0000024A">
      <w:pPr>
        <w:spacing w:before="240" w:after="240"/>
        <w:rPr>
          <w:b/>
        </w:rPr>
      </w:pPr>
      <w:r>
        <w:rPr>
          <w:b/>
          <w:rtl w:val="0"/>
        </w:rPr>
        <w:t>import org.modelmapper.ModelMapper;</w:t>
      </w:r>
    </w:p>
    <w:p w14:paraId="0000024B">
      <w:pPr>
        <w:spacing w:before="240" w:after="240"/>
        <w:rPr>
          <w:b/>
        </w:rPr>
      </w:pPr>
      <w:r>
        <w:rPr>
          <w:b/>
          <w:rtl w:val="0"/>
        </w:rPr>
        <w:t>import org.springframework.http.HttpStatus;</w:t>
      </w:r>
    </w:p>
    <w:p w14:paraId="0000024C">
      <w:pPr>
        <w:spacing w:before="240" w:after="240"/>
        <w:rPr>
          <w:b/>
        </w:rPr>
      </w:pPr>
      <w:r>
        <w:rPr>
          <w:b/>
          <w:rtl w:val="0"/>
        </w:rPr>
        <w:t>import org.springframework.http.ResponseEntity;</w:t>
      </w:r>
    </w:p>
    <w:p w14:paraId="0000024D">
      <w:pPr>
        <w:spacing w:before="240" w:after="240"/>
        <w:rPr>
          <w:b/>
        </w:rPr>
      </w:pPr>
      <w:r>
        <w:rPr>
          <w:b/>
          <w:rtl w:val="0"/>
        </w:rPr>
        <w:t>import org.springframework.web.bind.annotation.*;</w:t>
      </w:r>
    </w:p>
    <w:p w14:paraId="0000024E">
      <w:pPr>
        <w:spacing w:before="240" w:after="240"/>
        <w:rPr>
          <w:b/>
        </w:rPr>
      </w:pPr>
    </w:p>
    <w:p w14:paraId="0000024F">
      <w:pPr>
        <w:spacing w:before="240" w:after="240"/>
        <w:rPr>
          <w:b/>
        </w:rPr>
      </w:pPr>
      <w:r>
        <w:rPr>
          <w:b/>
          <w:rtl w:val="0"/>
        </w:rPr>
        <w:t>import java.util.ArrayList;</w:t>
      </w:r>
    </w:p>
    <w:p w14:paraId="00000250">
      <w:pPr>
        <w:spacing w:before="240" w:after="240"/>
        <w:rPr>
          <w:b/>
        </w:rPr>
      </w:pPr>
      <w:r>
        <w:rPr>
          <w:b/>
          <w:rtl w:val="0"/>
        </w:rPr>
        <w:t>import java.util.List;</w:t>
      </w:r>
    </w:p>
    <w:p w14:paraId="00000251">
      <w:pPr>
        <w:spacing w:before="240" w:after="240"/>
        <w:rPr>
          <w:b/>
        </w:rPr>
      </w:pPr>
      <w:r>
        <w:rPr>
          <w:b/>
          <w:rtl w:val="0"/>
        </w:rPr>
        <w:t>import java.util.stream.Collectors;</w:t>
      </w:r>
    </w:p>
    <w:p w14:paraId="00000252">
      <w:pPr>
        <w:spacing w:before="240" w:after="240"/>
        <w:rPr>
          <w:b/>
        </w:rPr>
      </w:pPr>
    </w:p>
    <w:p w14:paraId="00000253">
      <w:pPr>
        <w:spacing w:before="240" w:after="240"/>
        <w:rPr>
          <w:b/>
        </w:rPr>
      </w:pPr>
      <w:r>
        <w:rPr>
          <w:b/>
          <w:rtl w:val="0"/>
        </w:rPr>
        <w:t>@RestController</w:t>
      </w:r>
    </w:p>
    <w:p w14:paraId="00000254">
      <w:pPr>
        <w:spacing w:before="240" w:after="240"/>
        <w:rPr>
          <w:b/>
        </w:rPr>
      </w:pPr>
      <w:r>
        <w:rPr>
          <w:b/>
          <w:rtl w:val="0"/>
        </w:rPr>
        <w:t>@RequestMapping("/books")</w:t>
      </w:r>
    </w:p>
    <w:p w14:paraId="00000255">
      <w:pPr>
        <w:spacing w:before="240" w:after="240"/>
        <w:rPr>
          <w:b/>
        </w:rPr>
      </w:pPr>
      <w:r>
        <w:rPr>
          <w:b/>
          <w:rtl w:val="0"/>
        </w:rPr>
        <w:t>public class BookController {</w:t>
      </w:r>
    </w:p>
    <w:p w14:paraId="00000256">
      <w:pPr>
        <w:spacing w:before="240" w:after="240"/>
        <w:rPr>
          <w:b/>
        </w:rPr>
      </w:pPr>
    </w:p>
    <w:p w14:paraId="00000257">
      <w:pPr>
        <w:spacing w:before="240" w:after="240"/>
        <w:rPr>
          <w:b/>
        </w:rPr>
      </w:pPr>
      <w:r>
        <w:rPr>
          <w:b/>
          <w:rtl w:val="0"/>
        </w:rPr>
        <w:t xml:space="preserve">    private List&lt;Book&gt; bookList = new ArrayList&lt;&gt;();</w:t>
      </w:r>
    </w:p>
    <w:p w14:paraId="00000258">
      <w:pPr>
        <w:spacing w:before="240" w:after="240"/>
        <w:rPr>
          <w:b/>
        </w:rPr>
      </w:pPr>
      <w:r>
        <w:rPr>
          <w:b/>
          <w:rtl w:val="0"/>
        </w:rPr>
        <w:t xml:space="preserve">    private final ModelMapper modelMapper;</w:t>
      </w:r>
    </w:p>
    <w:p w14:paraId="00000259">
      <w:pPr>
        <w:spacing w:before="240" w:after="240"/>
        <w:rPr>
          <w:b/>
        </w:rPr>
      </w:pPr>
    </w:p>
    <w:p w14:paraId="0000025A">
      <w:pPr>
        <w:spacing w:before="240" w:after="240"/>
        <w:rPr>
          <w:b/>
        </w:rPr>
      </w:pPr>
      <w:r>
        <w:rPr>
          <w:b/>
          <w:rtl w:val="0"/>
        </w:rPr>
        <w:t xml:space="preserve">    public BookController(ModelMapper modelMapper) {</w:t>
      </w:r>
    </w:p>
    <w:p w14:paraId="0000025B">
      <w:pPr>
        <w:spacing w:before="240" w:after="240"/>
        <w:rPr>
          <w:b/>
        </w:rPr>
      </w:pPr>
      <w:r>
        <w:rPr>
          <w:b/>
          <w:rtl w:val="0"/>
        </w:rPr>
        <w:t xml:space="preserve">        this.modelMapper = modelMapper;</w:t>
      </w:r>
    </w:p>
    <w:p w14:paraId="0000025C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25D">
      <w:pPr>
        <w:spacing w:before="240" w:after="240"/>
        <w:rPr>
          <w:b/>
        </w:rPr>
      </w:pPr>
    </w:p>
    <w:p w14:paraId="0000025E">
      <w:pPr>
        <w:spacing w:before="240" w:after="240"/>
        <w:rPr>
          <w:b/>
        </w:rPr>
      </w:pPr>
      <w:r>
        <w:rPr>
          <w:b/>
          <w:rtl w:val="0"/>
        </w:rPr>
        <w:t xml:space="preserve">    @GetMapping</w:t>
      </w:r>
    </w:p>
    <w:p w14:paraId="0000025F">
      <w:pPr>
        <w:spacing w:before="240" w:after="240"/>
        <w:rPr>
          <w:b/>
        </w:rPr>
      </w:pPr>
      <w:r>
        <w:rPr>
          <w:b/>
          <w:rtl w:val="0"/>
        </w:rPr>
        <w:t xml:space="preserve">    public List&lt;BookDTO&gt; getAllBooks(</w:t>
      </w:r>
    </w:p>
    <w:p w14:paraId="00000260">
      <w:pPr>
        <w:spacing w:before="240" w:after="240"/>
        <w:rPr>
          <w:b/>
        </w:rPr>
      </w:pPr>
      <w:r>
        <w:rPr>
          <w:b/>
          <w:rtl w:val="0"/>
        </w:rPr>
        <w:t xml:space="preserve">            @RequestParam(required = false) String title,</w:t>
      </w:r>
    </w:p>
    <w:p w14:paraId="00000261">
      <w:pPr>
        <w:spacing w:before="240" w:after="240"/>
        <w:rPr>
          <w:b/>
        </w:rPr>
      </w:pPr>
      <w:r>
        <w:rPr>
          <w:b/>
          <w:rtl w:val="0"/>
        </w:rPr>
        <w:t xml:space="preserve">            @RequestParam(required = false) String author) {</w:t>
      </w:r>
    </w:p>
    <w:p w14:paraId="00000262">
      <w:pPr>
        <w:spacing w:before="240" w:after="240"/>
        <w:rPr>
          <w:b/>
        </w:rPr>
      </w:pPr>
    </w:p>
    <w:p w14:paraId="00000263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264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(title == null || book.getTitle().equalsIgnoreCase(title)) &amp;&amp;</w:t>
      </w:r>
    </w:p>
    <w:p w14:paraId="00000265">
      <w:pPr>
        <w:spacing w:before="240" w:after="240"/>
        <w:rPr>
          <w:b/>
        </w:rPr>
      </w:pPr>
      <w:r>
        <w:rPr>
          <w:b/>
          <w:rtl w:val="0"/>
        </w:rPr>
        <w:t xml:space="preserve">                                (author == null || book.getAuthor().equalsIgnoreCase(author)))</w:t>
      </w:r>
    </w:p>
    <w:p w14:paraId="00000266">
      <w:pPr>
        <w:spacing w:before="240" w:after="240"/>
        <w:rPr>
          <w:b/>
        </w:rPr>
      </w:pPr>
      <w:r>
        <w:rPr>
          <w:b/>
          <w:rtl w:val="0"/>
        </w:rPr>
        <w:t xml:space="preserve">                .map(book -&gt; modelMapper.map(book, BookDTO.class))</w:t>
      </w:r>
    </w:p>
    <w:p w14:paraId="00000267">
      <w:pPr>
        <w:spacing w:before="240" w:after="240"/>
        <w:rPr>
          <w:b/>
        </w:rPr>
      </w:pPr>
      <w:r>
        <w:rPr>
          <w:b/>
          <w:rtl w:val="0"/>
        </w:rPr>
        <w:t xml:space="preserve">                .collect(Collectors.toList());</w:t>
      </w:r>
    </w:p>
    <w:p w14:paraId="00000268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269">
      <w:pPr>
        <w:spacing w:before="240" w:after="240"/>
        <w:rPr>
          <w:b/>
        </w:rPr>
      </w:pPr>
    </w:p>
    <w:p w14:paraId="0000026A">
      <w:pPr>
        <w:spacing w:before="240" w:after="240"/>
        <w:rPr>
          <w:b/>
        </w:rPr>
      </w:pPr>
      <w:r>
        <w:rPr>
          <w:b/>
          <w:rtl w:val="0"/>
        </w:rPr>
        <w:t xml:space="preserve">    @GetMapping("/{id}")</w:t>
      </w:r>
    </w:p>
    <w:p w14:paraId="0000026B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ResponseEntity&lt;BookDTO&gt; getBookById(@PathVariable Long id) {</w:t>
      </w:r>
    </w:p>
    <w:p w14:paraId="0000026C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26D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book.getId().equals(id))</w:t>
      </w:r>
    </w:p>
    <w:p w14:paraId="0000026E">
      <w:pPr>
        <w:spacing w:before="240" w:after="240"/>
        <w:rPr>
          <w:b/>
        </w:rPr>
      </w:pPr>
      <w:r>
        <w:rPr>
          <w:b/>
          <w:rtl w:val="0"/>
        </w:rPr>
        <w:t xml:space="preserve">                .findFirst()</w:t>
      </w:r>
    </w:p>
    <w:p w14:paraId="0000026F">
      <w:pPr>
        <w:spacing w:before="240" w:after="240"/>
        <w:rPr>
          <w:b/>
        </w:rPr>
      </w:pPr>
      <w:r>
        <w:rPr>
          <w:b/>
          <w:rtl w:val="0"/>
        </w:rPr>
        <w:t xml:space="preserve">                .map(book -&gt; ResponseEntity.ok(modelMapper.map(book, BookDTO.class)))</w:t>
      </w:r>
    </w:p>
    <w:p w14:paraId="00000270">
      <w:pPr>
        <w:spacing w:before="240" w:after="240"/>
        <w:rPr>
          <w:b/>
        </w:rPr>
      </w:pPr>
      <w:r>
        <w:rPr>
          <w:b/>
          <w:rtl w:val="0"/>
        </w:rPr>
        <w:t xml:space="preserve">                .orElse(ResponseEntity.notFound().build());</w:t>
      </w:r>
    </w:p>
    <w:p w14:paraId="00000271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272">
      <w:pPr>
        <w:spacing w:before="240" w:after="240"/>
        <w:rPr>
          <w:b/>
        </w:rPr>
      </w:pPr>
    </w:p>
    <w:p w14:paraId="00000273">
      <w:pPr>
        <w:spacing w:before="240" w:after="240"/>
        <w:rPr>
          <w:b/>
        </w:rPr>
      </w:pPr>
      <w:r>
        <w:rPr>
          <w:b/>
          <w:rtl w:val="0"/>
        </w:rPr>
        <w:t xml:space="preserve">    @PostMapping</w:t>
      </w:r>
    </w:p>
    <w:p w14:paraId="00000274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ResponseEntity&lt;BookDTO&gt; addBook(@RequestBody BookDTO bookDTO) {</w:t>
      </w:r>
    </w:p>
    <w:p w14:paraId="00000275">
      <w:pPr>
        <w:spacing w:before="240" w:after="240"/>
        <w:rPr>
          <w:b/>
        </w:rPr>
      </w:pPr>
      <w:r>
        <w:rPr>
          <w:b/>
          <w:rtl w:val="0"/>
        </w:rPr>
        <w:t xml:space="preserve">        Book book = modelMapper.map(bookDTO, Book.class);</w:t>
      </w:r>
    </w:p>
    <w:p w14:paraId="00000276">
      <w:pPr>
        <w:spacing w:before="240" w:after="240"/>
        <w:rPr>
          <w:b/>
        </w:rPr>
      </w:pPr>
      <w:r>
        <w:rPr>
          <w:b/>
          <w:rtl w:val="0"/>
        </w:rPr>
        <w:t xml:space="preserve">        bookList.add(book);</w:t>
      </w:r>
    </w:p>
    <w:p w14:paraId="00000277">
      <w:pPr>
        <w:spacing w:before="240" w:after="240"/>
        <w:rPr>
          <w:b/>
        </w:rPr>
      </w:pPr>
      <w:r>
        <w:rPr>
          <w:b/>
          <w:rtl w:val="0"/>
        </w:rPr>
        <w:t xml:space="preserve">        return ResponseEntity.status(HttpStatus.CREATED)</w:t>
      </w:r>
    </w:p>
    <w:p w14:paraId="00000278">
      <w:pPr>
        <w:spacing w:before="240" w:after="240"/>
        <w:rPr>
          <w:b/>
        </w:rPr>
      </w:pPr>
      <w:r>
        <w:rPr>
          <w:b/>
          <w:rtl w:val="0"/>
        </w:rPr>
        <w:t xml:space="preserve">                .body(modelMapper.map(book, BookDTO.class));</w:t>
      </w:r>
    </w:p>
    <w:p w14:paraId="00000279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27A">
      <w:pPr>
        <w:spacing w:before="240" w:after="240"/>
        <w:rPr>
          <w:b/>
        </w:rPr>
      </w:pPr>
    </w:p>
    <w:p w14:paraId="0000027B">
      <w:pPr>
        <w:spacing w:before="240" w:after="240"/>
        <w:rPr>
          <w:b/>
        </w:rPr>
      </w:pPr>
      <w:r>
        <w:rPr>
          <w:b/>
          <w:rtl w:val="0"/>
        </w:rPr>
        <w:t xml:space="preserve">    @PutMapping("/{id}")</w:t>
      </w:r>
    </w:p>
    <w:p w14:paraId="0000027C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ResponseEntity&lt;BookDTO&gt; updateBook(@PathVariable Long id, @RequestBody BookDTO bookDTO) {</w:t>
      </w:r>
    </w:p>
    <w:p w14:paraId="0000027D">
      <w:pPr>
        <w:spacing w:before="240" w:after="240"/>
        <w:rPr>
          <w:b/>
        </w:rPr>
      </w:pPr>
      <w:r>
        <w:rPr>
          <w:b/>
          <w:rtl w:val="0"/>
        </w:rPr>
        <w:t xml:space="preserve">        return bookList.stream()</w:t>
      </w:r>
    </w:p>
    <w:p w14:paraId="0000027E">
      <w:pPr>
        <w:spacing w:before="240" w:after="240"/>
        <w:rPr>
          <w:b/>
        </w:rPr>
      </w:pPr>
      <w:r>
        <w:rPr>
          <w:b/>
          <w:rtl w:val="0"/>
        </w:rPr>
        <w:t xml:space="preserve">                .filter(book -&gt; book.getId().equals(id))</w:t>
      </w:r>
    </w:p>
    <w:p w14:paraId="0000027F">
      <w:pPr>
        <w:spacing w:before="240" w:after="240"/>
        <w:rPr>
          <w:b/>
        </w:rPr>
      </w:pPr>
      <w:r>
        <w:rPr>
          <w:b/>
          <w:rtl w:val="0"/>
        </w:rPr>
        <w:t xml:space="preserve">                .findFirst()</w:t>
      </w:r>
    </w:p>
    <w:p w14:paraId="00000280">
      <w:pPr>
        <w:spacing w:before="240" w:after="240"/>
        <w:rPr>
          <w:b/>
        </w:rPr>
      </w:pPr>
      <w:r>
        <w:rPr>
          <w:b/>
          <w:rtl w:val="0"/>
        </w:rPr>
        <w:t xml:space="preserve">                .map(book -&gt; {</w:t>
      </w:r>
    </w:p>
    <w:p w14:paraId="00000281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book.setTitle(bookDTO.getTitle());</w:t>
      </w:r>
    </w:p>
    <w:p w14:paraId="00000282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book.setAuthor(bookDTO.getAuthor());</w:t>
      </w:r>
    </w:p>
    <w:p w14:paraId="00000283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book.setPrice(bookDTO.getPrice());</w:t>
      </w:r>
    </w:p>
    <w:p w14:paraId="00000284">
      <w:pPr>
        <w:spacing w:before="240" w:after="240"/>
        <w:rPr>
          <w:b/>
        </w:rPr>
      </w:pPr>
      <w:r>
        <w:rPr>
          <w:b/>
          <w:rtl w:val="0"/>
        </w:rPr>
        <w:t xml:space="preserve">                    book.setIsbn(bookDTO.getIsbn());</w:t>
      </w:r>
    </w:p>
    <w:p w14:paraId="00000285">
      <w:pPr>
        <w:spacing w:before="240" w:after="240"/>
        <w:rPr>
          <w:b/>
        </w:rPr>
      </w:pPr>
      <w:r>
        <w:rPr>
          <w:b/>
          <w:rtl w:val="0"/>
        </w:rPr>
        <w:t xml:space="preserve">                    return ResponseEntity.ok(modelMapper.map(book, BookDTO.class));</w:t>
      </w:r>
    </w:p>
    <w:p w14:paraId="00000286">
      <w:pPr>
        <w:spacing w:before="240" w:after="240"/>
        <w:rPr>
          <w:b/>
        </w:rPr>
      </w:pPr>
      <w:r>
        <w:rPr>
          <w:b/>
          <w:rtl w:val="0"/>
        </w:rPr>
        <w:t xml:space="preserve">                })</w:t>
      </w:r>
    </w:p>
    <w:p w14:paraId="00000287">
      <w:pPr>
        <w:spacing w:before="240" w:after="240"/>
        <w:rPr>
          <w:b/>
        </w:rPr>
      </w:pPr>
      <w:r>
        <w:rPr>
          <w:b/>
          <w:rtl w:val="0"/>
        </w:rPr>
        <w:t xml:space="preserve">                .orElse(ResponseEntity.notFound().build());</w:t>
      </w:r>
    </w:p>
    <w:p w14:paraId="00000288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289">
      <w:pPr>
        <w:spacing w:before="240" w:after="240"/>
        <w:rPr>
          <w:b/>
        </w:rPr>
      </w:pPr>
    </w:p>
    <w:p w14:paraId="0000028A">
      <w:pPr>
        <w:spacing w:before="240" w:after="240"/>
        <w:rPr>
          <w:b/>
        </w:rPr>
      </w:pPr>
      <w:r>
        <w:rPr>
          <w:b/>
          <w:rtl w:val="0"/>
        </w:rPr>
        <w:t xml:space="preserve">    @DeleteMapping("/{id}")</w:t>
      </w:r>
    </w:p>
    <w:p w14:paraId="0000028B">
      <w:pPr>
        <w:spacing w:before="240" w:after="240"/>
        <w:rPr>
          <w:b/>
        </w:rPr>
      </w:pPr>
      <w:r>
        <w:rPr>
          <w:b/>
          <w:rtl w:val="0"/>
        </w:rPr>
        <w:t xml:space="preserve">    public ResponseEntity&lt;Void&gt; deleteBook(@PathVariable Long id) {</w:t>
      </w:r>
    </w:p>
    <w:p w14:paraId="0000028C">
      <w:pPr>
        <w:spacing w:before="240" w:after="240"/>
        <w:rPr>
          <w:b/>
        </w:rPr>
      </w:pPr>
      <w:r>
        <w:rPr>
          <w:b/>
          <w:rtl w:val="0"/>
        </w:rPr>
        <w:t xml:space="preserve">        boolean removed = bookList.removeIf(book -&gt; book.getId().equals(id));</w:t>
      </w:r>
    </w:p>
    <w:p w14:paraId="0000028D">
      <w:pPr>
        <w:spacing w:before="240" w:after="240"/>
        <w:rPr>
          <w:b/>
        </w:rPr>
      </w:pPr>
      <w:r>
        <w:rPr>
          <w:b/>
          <w:rtl w:val="0"/>
        </w:rPr>
        <w:t xml:space="preserve">        return removed ? ResponseEntity.noContent().build() : ResponseEntity.notFound().build();</w:t>
      </w:r>
    </w:p>
    <w:p w14:paraId="0000028E">
      <w:pPr>
        <w:spacing w:before="240" w:after="240"/>
        <w:rPr>
          <w:b/>
        </w:rPr>
      </w:pPr>
      <w:r>
        <w:rPr>
          <w:b/>
          <w:rtl w:val="0"/>
        </w:rPr>
        <w:t xml:space="preserve">    }</w:t>
      </w:r>
    </w:p>
    <w:p w14:paraId="0000028F">
      <w:pPr>
        <w:spacing w:before="240" w:after="240"/>
        <w:rPr>
          <w:b/>
        </w:rPr>
      </w:pPr>
      <w:r>
        <w:rPr>
          <w:b/>
          <w:rtl w:val="0"/>
        </w:rPr>
        <w:t>}</w:t>
      </w:r>
    </w:p>
    <w:p w14:paraId="00000290">
      <w:pPr>
        <w:spacing w:before="240" w:after="240"/>
        <w:rPr>
          <w:b/>
        </w:rPr>
      </w:pPr>
    </w:p>
    <w:p w14:paraId="00000291">
      <w:pPr>
        <w:spacing w:before="240" w:after="240"/>
        <w:rPr>
          <w:b/>
        </w:rPr>
      </w:pPr>
    </w:p>
    <w:p w14:paraId="00000292">
      <w:pPr>
        <w:spacing w:before="240" w:after="240"/>
        <w:rPr>
          <w:b/>
        </w:rPr>
      </w:pPr>
    </w:p>
    <w:p w14:paraId="00000293">
      <w:pPr>
        <w:spacing w:before="240" w:after="240"/>
        <w:rPr>
          <w:b/>
        </w:rPr>
      </w:pPr>
    </w:p>
    <w:p w14:paraId="00000294">
      <w:pPr>
        <w:spacing w:before="240" w:after="240"/>
        <w:rPr>
          <w:b/>
        </w:rPr>
      </w:pPr>
    </w:p>
    <w:p w14:paraId="00000295">
      <w:pPr>
        <w:spacing w:before="240" w:after="240"/>
        <w:rPr>
          <w:b/>
        </w:rPr>
      </w:pPr>
    </w:p>
    <w:p w14:paraId="00000296">
      <w:pPr>
        <w:spacing w:before="240" w:after="240"/>
        <w:rPr>
          <w:b/>
        </w:rPr>
      </w:pPr>
    </w:p>
    <w:p w14:paraId="00000297">
      <w:pPr>
        <w:spacing w:before="240" w:after="240"/>
        <w:rPr>
          <w:b/>
          <w:u w:val="single"/>
        </w:rPr>
      </w:pPr>
    </w:p>
    <w:p w14:paraId="00000298">
      <w:pPr>
        <w:spacing w:before="240" w:after="240"/>
        <w:rPr>
          <w:b/>
          <w:u w:val="single"/>
        </w:rPr>
      </w:pPr>
    </w:p>
    <w:p w14:paraId="00000299">
      <w:pPr>
        <w:spacing w:before="240" w:after="240"/>
        <w:rPr>
          <w:b/>
        </w:rPr>
      </w:pPr>
    </w:p>
    <w:p w14:paraId="0000029A">
      <w:pPr>
        <w:spacing w:before="240" w:after="240"/>
        <w:rPr>
          <w:b/>
        </w:rPr>
      </w:pPr>
    </w:p>
    <w:p w14:paraId="0000029B">
      <w:pPr>
        <w:spacing w:before="240" w:after="240"/>
        <w:rPr>
          <w:b/>
        </w:rPr>
      </w:pPr>
    </w:p>
    <w:p w14:paraId="0000029C">
      <w:pPr>
        <w:spacing w:before="240" w:after="240"/>
        <w:rPr>
          <w:b/>
        </w:rPr>
      </w:pPr>
    </w:p>
    <w:p w14:paraId="000002A0">
      <w:bookmarkStart w:id="14" w:name="_GoBack"/>
      <w:bookmarkEnd w:id="14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F814C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28</Pages>
  <TotalTime>16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2024-08-21T17:03:02Z</dcterms:created>
  <dc:creator>RIYANKA NAG</dc:creator>
  <cp:lastModifiedBy>CSE DS- 39 Riyanka Nag</cp:lastModifiedBy>
  <dcterms:modified xsi:type="dcterms:W3CDTF">2024-08-21T17:19:26Z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37508543D88047A592E82132D224D822_12</vt:lpwstr>
  </property>
</Properties>
</file>